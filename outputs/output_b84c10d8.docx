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
      </w:r>
    </w:p>
    <w:p>
      <w:pPr>
        <w:pStyle w:val="Heading2"/>
        <w:jc w:val="left"/>
      </w:pPr>
      <w:r>
        <w:rPr>
          <w:color w:val="0046B4"/>
        </w:rPr>
        <w:t xml:space="preserve">CATALOG NO: </w:t>
      </w:r>
      <w:r>
        <w:t xml:space="preserve">EK1586</w:t>
      </w:r>
    </w:p>
    <w:p>
      <w:pPr>
        <w:pStyle w:val="Heading2"/>
        <w:jc w:val="right"/>
      </w:pPr>
      <w:r>
        <w:rPr>
          <w:color w:val="0046B4"/>
        </w:rPr>
        <w:t xml:space="preserve">LOT NO: </w:t>
      </w:r>
      <w:r>
        <w:t xml:space="preserve">LOT#_______</w:t>
      </w:r>
    </w:p>
    <w:p>
      <w:pPr>
        <w:pStyle w:val="Heading2"/>
      </w:pPr>
      <w:r>
        <w:t>INTENDED USE</w:t>
      </w:r>
    </w:p>
    <w:p>
      <w:r>
        <w:t xml:space="preserve">For the quantitation of Mouse Klk1 concentrations in cell culture supernatants, cell lysates, serum and plasma (heparin, EDTA).</w:t>
      </w:r>
    </w:p>
    <w:p>
      <w:r>
        <w:br w:type="page"/>
      </w:r>
    </w:p>
    <w:p>
      <w:pPr>
        <w:pStyle w:val="Heading2"/>
      </w:pPr>
      <w:r>
        <w:t>BACKGROUND</w:t>
      </w:r>
    </w:p>
    <w:p>
      <w: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pPr>
      <w:r>
        <w:t>PRINCIPLE OF THE ASSAY</w:t>
      </w:r>
    </w:p>
    <w:p>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pPr>
      <w:r>
        <w:t>OVERVIEW</w:t>
      </w:r>
    </w:p>
    <w:p>
      <w: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r>
    </w:p>
    <w:tbl>
      <w:tblPr>
        <w:tblStyle w:val="TableGrid"/>
        <w:tblW w:type="auto" w:w="0"/>
        <w:tblLayout w:type="autofit"/>
        <w:tblLook w:firstColumn="1" w:firstRow="1" w:lastColumn="0" w:lastRow="0" w:noHBand="0" w:noVBand="1" w:val="04A0"/>
      </w:tblPr>
      <w:tblGrid>
        <w:gridCol w:w="5400"/>
        <w:gridCol w:w="5400"/>
      </w:tblGrid>
      <w:tr>
        <w:tc>
          <w:tcPr>
            <w:tcW w:type="dxa" w:w="3600"/>
          </w:tcPr>
          <w:p>
            <w:r>
              <w:rPr>
                <w:b/>
              </w:rPr>
              <w:t>Property</w:t>
            </w:r>
          </w:p>
        </w:tc>
        <w:tc>
          <w:tcPr>
            <w:tcW w:type="dxa" w:w="5040"/>
          </w:tcPr>
          <w:p>
            <w:r>
              <w:rPr>
                <w:b/>
              </w:rPr>
              <w:t>Value</w:t>
            </w:r>
          </w:p>
        </w:tc>
      </w:tr>
    </w:tbl>
    <w:tbl>
      <w:tblPr>
        <w:tblStyle w:val="TableGrid"/>
        <w:tblW w:type="auto" w:w="0"/>
        <w:tblLook w:firstColumn="1" w:firstRow="1" w:lastColumn="0" w:lastRow="0" w:noHBand="0" w:noVBand="1" w:val="04A0"/>
      </w:tblPr>
      <w:tblGrid>
        <w:gridCol w:w="5400"/>
        <w:gridCol w:w="5400"/>
      </w:tblGrid>
      <w:tr>
        <w:tc>
          <w:tcPr>
            <w:tcW w:type="dxa" w:w="5400"/>
          </w:tcPr>
          <w:p>
            <w:r>
              <w:rPr>
                <w:b/>
              </w:rPr>
              <w:t>Property</w:t>
            </w:r>
          </w:p>
        </w:tc>
        <w:tc>
          <w:tcPr>
            <w:tcW w:type="dxa" w:w="5400"/>
          </w:tcPr>
          <w:p>
            <w:r>
              <w:rPr>
                <w:b/>
              </w:rPr>
              <w:t>Value</w:t>
            </w:r>
          </w:p>
        </w:tc>
      </w:tr>
      <w:tr>
        <w:tc>
          <w:tcPr>
            <w:tcW w:type="dxa" w:w="5400"/>
          </w:tcPr>
          <w:p>
            <w:r>
              <w:t>Product Name</w:t>
            </w:r>
          </w:p>
        </w:tc>
        <w:tc>
          <w:tcPr>
            <w:tcW w:type="dxa" w:w="5400"/>
          </w:tcPr>
          <w:p>
            <w:r>
              <w:t xml:space="preserve">Mouse KLK1/Kallikrein 1 ELISA Kit</w:t>
            </w:r>
          </w:p>
        </w:tc>
      </w:tr>
      <w:tr>
        <w:tc>
          <w:tcPr>
            <w:tcW w:type="dxa" w:w="5400"/>
          </w:tcPr>
          <w:p>
            <w:r>
              <w:t>Reactive Species</w:t>
            </w:r>
          </w:p>
        </w:tc>
        <w:tc>
          <w:tcPr>
            <w:tcW w:type="dxa" w:w="540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5400"/>
          </w:tcPr>
          <w:p>
            <w:r>
              <w:t>Size</w:t>
            </w:r>
          </w:p>
        </w:tc>
        <w:tc>
          <w:tcPr>
            <w:tcW w:type="dxa" w:w="5400"/>
          </w:tcPr>
          <w:p>
            <w:r>
              <w:t xml:space="preserve">96 wells/kit, with removable strips.</w:t>
            </w:r>
          </w:p>
        </w:tc>
      </w:tr>
      <w:tr>
        <w:tc>
          <w:tcPr>
            <w:tcW w:type="dxa" w:w="5400"/>
          </w:tcPr>
          <w:p>
            <w:r>
              <w:t>Description</w:t>
            </w:r>
          </w:p>
        </w:tc>
        <w:tc>
          <w:tcPr>
            <w:tcW w:type="dxa" w:w="5400"/>
          </w:tcPr>
          <w:p>
            <w:r>
              <w:t xml:space="preserve">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w:t>
            </w:r>
          </w:p>
        </w:tc>
      </w:tr>
      <w:tr>
        <w:tc>
          <w:tcPr>
            <w:tcW w:type="dxa" w:w="5400"/>
          </w:tcPr>
          <w:p>
            <w:r>
              <w:t>Sensitivity</w:t>
            </w:r>
          </w:p>
        </w:tc>
        <w:tc>
          <w:tcPr>
            <w:tcW w:type="dxa" w:w="5400"/>
          </w:tcPr>
          <w:p>
            <w:r>
              <w:t xml:space="preserve">12 pg/ml</w:t>
            </w:r>
          </w:p>
        </w:tc>
      </w:tr>
      <w:tr>
        <w:tc>
          <w:tcPr>
            <w:tcW w:type="dxa" w:w="5400"/>
          </w:tcPr>
          <w:p>
            <w:r>
              <w:t>Detection Range</w:t>
            </w:r>
          </w:p>
        </w:tc>
        <w:tc>
          <w:tcPr>
            <w:tcW w:type="dxa" w:w="5400"/>
          </w:tcPr>
          <w:p>
            <w:r>
              <w:t xml:space="preserve">62.5 pg/ml - 4,000 pg/ml</w:t>
            </w:r>
          </w:p>
        </w:tc>
      </w:tr>
      <w:tr>
        <w:tc>
          <w:tcPr>
            <w:tcW w:type="dxa" w:w="5400"/>
          </w:tcPr>
          <w:p>
            <w:r>
              <w:t>Storage Instructions</w:t>
            </w:r>
          </w:p>
        </w:tc>
        <w:tc>
          <w:tcPr>
            <w:tcW w:type="dxa" w:w="5400"/>
          </w:tcPr>
          <w:p>
            <w:r>
              <w:t xml:space="preserve">Store at 4°C for 6 months, at -20°C for 12 months. Avoid multiple freeze-thaw cycles (Ships with gel ice, can store for up to 3 days in room temperature. Freeze upon receiving.)</w:t>
            </w:r>
          </w:p>
        </w:tc>
      </w:tr>
      <w:tr>
        <w:tc>
          <w:tcPr>
            <w:tcW w:type="dxa" w:w="5400"/>
          </w:tcPr>
          <w:p>
            <w:r>
              <w:t>Uniprot ID</w:t>
            </w:r>
          </w:p>
        </w:tc>
        <w:tc>
          <w:tcPr>
            <w:tcW w:type="dxa" w:w="5400"/>
          </w:tcPr>
          <w:p>
            <w:r>
              <w:t xml:space="preserve">P15947</w:t>
            </w:r>
          </w:p>
        </w:tc>
      </w:tr>
    </w:tbl>
    <w:p>
      <w:pPr>
        <w:pStyle w:val="Heading2"/>
      </w:pPr>
      <w:r>
        <w:t>TECHNICAL DETAILS</w:t>
      </w:r>
    </w:p>
    <w:p>
      <w:r>
        <w:t xml:space="preserve">Product Name: Mouse KLK1/Kallikrein 1 ELISA Kit Reactive Species: Mouse Size: 96 wells/kit, with removable strips. Description: 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 Sensitivity*: 12 pg/ml Detection Range: 62.5 pg/ml - 4,000 pg/ml Storage Instructions: Store at 4°C for 6 months, at -20°C for 12 months. Avoid multiple freeze-thaw cycles (Ships with gel ice, can store for up to 3 days in room temperature. Freeze upon receiving.) Uniprot ID: P15947 Capture/Detection Antibodies: The capture antibody is monoclonal antibody from rat and the detection antibody is polyclonal antibody from goat. Specificity: Natural and recombinant Mouse Klk1 Standard Protein: Expression system for standard: NS0; Immunogen sequence: I25-D261 Cross-reactivity: This kit is for the detection of Mouse Klk1. No significant cross-reactivity or interference between Klk1 and its analogs was observed. This claim is limited by existing techniques; therefore, cross- reactivity may exist with untested analogs.</w:t>
      </w:r>
    </w:p>
    <w:p>
      <w:pPr>
        <w:pStyle w:val="Heading2"/>
      </w:pPr>
      <w:r>
        <w:t>PREPARATIONS BEFORE ASSAY</w:t>
      </w:r>
    </w:p>
    <w:p>
      <w:r>
        <w:t xml:space="preserve">Please read the following instructions before starting the experiment. Read this manual in its entirety in order to minimize the chance of error. Confirm that you have the appropriate non-supplied equipment available. Confirm that the species, target antigen, and sensitivity of this kit are appropriate for your intended application. Confirm that your samples have been prepared appropriately based upon recommendations (see Sample Preparation) and that you have sufficient sample volume for use in the assay. 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pStyle w:val="Heading2"/>
      </w:pPr>
      <w:r>
        <w:t>KIT COMPONENTS/MATERIALS PROVIDED</w:t>
      </w:r>
    </w:p>
    <w:tbl>
      <w:tblPr>
        <w:tblStyle w:val="TableGrid"/>
        <w:tblW w:type="auto" w:w="0"/>
        <w:tblLayout w:type="autofit"/>
        <w:tblLook w:firstColumn="1" w:firstRow="1" w:lastColumn="0" w:lastRow="0" w:noHBand="0" w:noVBand="1" w:val="04A0"/>
      </w:tblPr>
      <w:tblGrid>
        <w:gridCol w:w="5400"/>
        <w:gridCol w:w="5400"/>
      </w:tblGrid>
      <w:tr>
        <w:tc>
          <w:tcPr>
            <w:tcW w:type="dxa" w:w="5760"/>
          </w:tcPr>
          <w:p>
            <w:r>
              <w:rPr>
                <w:b/>
              </w:rPr>
              <w:t>Component</w:t>
            </w:r>
          </w:p>
        </w:tc>
        <w:tc>
          <w:tcPr>
            <w:tcW w:type="dxa" w:w="2880"/>
          </w:tcPr>
          <w:p>
            <w:r>
              <w:rPr>
                <w:b/>
              </w:rPr>
              <w:t>Quantity</w:t>
            </w:r>
          </w:p>
        </w:tc>
      </w:tr>
    </w:tbl>
    <w:p>
      <w:r>
        <w:t xml:space="preserve"/>
      </w:r>
    </w:p>
    <w:p>
      <w:pPr>
        <w:pStyle w:val="Heading2"/>
      </w:pPr>
      <w:r>
        <w:t>MATERIALS REQUIRED BUT NOT PROVIDED</w:t>
      </w:r>
    </w:p>
    <w:p>
      <w:r>
        <w:t xml:space="preserve">• Microplate reader capable of reading absorbance at 450 nm. Incubator. • Automated plate washer (optional) • Pipettes and pipette tips capable of precisely dispensing 0.5 µl through 1 ml volumes of aqueous solutions. Multichannel pipettes are recommended for a large numbers of samples.</w:t>
      </w:r>
    </w:p>
    <w:p>
      <w:pPr>
        <w:pStyle w:val="Heading2"/>
      </w:pPr>
      <w:r>
        <w:t>REAGENT PREPARATION</w:t>
      </w:r>
    </w:p>
    <w:p>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t>SAMPLE PREPARATION</w:t>
      </w:r>
    </w:p>
    <w:p>
      <w:r>
        <w:t xml:space="preserve"/>
      </w:r>
    </w:p>
    <w:p>
      <w:pPr>
        <w:pStyle w:val="Heading2"/>
      </w:pPr>
      <w:r>
        <w:t>DILUTION OF STANDARD</w:t>
      </w:r>
    </w:p>
    <w:p>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rPr>
              <w:t>Concentration (pg/ml)</w:t>
            </w:r>
          </w:p>
        </w:tc>
        <w:tc>
          <w:tcPr>
            <w:tcW w:type="dxa" w:w="5400"/>
          </w:tcPr>
          <w:p>
            <w:r>
              <w:rPr>
                <w:b/>
              </w:rPr>
              <w:t>O.D.</w:t>
            </w:r>
          </w:p>
        </w:tc>
      </w:tr>
    </w:tbl>
    <w:p>
      <w:r>
        <w:t xml:space="preserve">[{'concentration': '0.0', 'od_value': '0.061'}]</w:t>
      </w:r>
    </w:p>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xml:space="preserve"/>
      </w:r>
    </w:p>
    <w:p>
      <w:pPr>
        <w:pStyle w:val="Heading2"/>
      </w:pPr>
      <w:r>
        <w:t>ASSAY PROTOCOL</w:t>
      </w:r>
    </w:p>
    <w:p>
      <w: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pPr>
      <w:r>
        <w:t>DATA ANALYSIS</w:t>
      </w:r>
    </w:p>
    <w:p>
      <w: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 PubMed ID: 10.1186/s12014-021-09335-9, Proteomics and functional study reveal kallikrein-6 enhances communicating hydrocephalus html to see all 1 publications. Mouse KLK1/Kallikrein 1 ELISA Kit</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