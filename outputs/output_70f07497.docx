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ELISA Kit (EK1586)</w:t>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ListBullet"/>
        <w:ind w:left="360" w:firstLine="0"/>
        <w:jc w:val="left"/>
      </w:pPr>
      <w:r>
        <w:rPr>
          <w:sz w:val="22"/>
        </w:rPr>
      </w:r>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p>
      <w:pPr>
        <w:pStyle w:val="ListBullet"/>
        <w:ind w:left="360" w:firstLine="0"/>
        <w:jc w:val="left"/>
      </w:pPr>
      <w:r>
        <w:t xml:space="preserve">• </w:t>
      </w:r>
      <w:r>
        <w:t>Microplate reader capable of reading absorbance at 450 nm. Incubator.</w:t>
      </w:r>
    </w:p>
    <w:p>
      <w:pPr>
        <w:pStyle w:val="ListBullet"/>
        <w:ind w:left="360" w:firstLine="0"/>
        <w:jc w:val="left"/>
      </w:pPr>
      <w:r>
        <w:t xml:space="preserve">• </w:t>
      </w:r>
      <w:r>
        <w:t>Automated plate washer (optional)</w:t>
      </w:r>
    </w:p>
    <w:p>
      <w:pPr>
        <w:pStyle w:val="ListBullet"/>
        <w:ind w:left="360" w:firstLine="0"/>
        <w:jc w:val="left"/>
      </w:pPr>
      <w:r>
        <w:t xml:space="preserve">• </w:t>
      </w:r>
      <w:r>
        <w:t>Pipettes and pipette tips capable of precisely dispensing 0.5 µl through 1 ml volumes of aqueous solutions. Multichannel pipettes are recommended for ...</w:t>
      </w:r>
    </w:p>
    <w:p>
      <w:pPr>
        <w:pStyle w:val="ListBullet"/>
        <w:ind w:left="360" w:firstLine="0"/>
        <w:jc w:val="left"/>
      </w:pPr>
      <w:r>
        <w:t xml:space="preserve">• </w:t>
      </w:r>
      <w:r>
        <w:t>Deionized or distilled water. 500 ml graduated cylinders. Test tubes for dilution.</w:t>
      </w:r>
    </w:p>
    <w:p>
      <w:pPr>
        <w:pStyle w:val="ListBullet"/>
        <w:ind w:left="360" w:firstLine="0"/>
        <w:jc w:val="left"/>
      </w:pPr>
      <w:r>
        <w:t xml:space="preserve">• </w:t>
      </w:r>
      <w:r>
        <w:t>Microplate reader capable of measuring absorbance at 450 nm</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