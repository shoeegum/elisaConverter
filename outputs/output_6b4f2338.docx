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Visit bosterbio.com/mouse-klk1-picokine-trade-elisa-kit-ek1586-innovative research.html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