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rPr>
          <w:b/>
        </w:rPr>
        <w:t>{{ kit_name|default('ELISA Kit') }}</w:t>
      </w:r>
    </w:p>
    <w:p>
      <w:pPr>
        <w:pStyle w:val="Normal"/>
      </w:pPr>
      <w:r>
        <w:rPr/>
        <w:t>Catalog Number: {{ catalog_number|default('') }}</w:t>
        <w:br/>
        <w:t>Lot Number: {{ lot_number|default('') }}</w:t>
      </w:r>
    </w:p>
    <w:p>
      <w:pPr>
        <w:pStyle w:val="Heading2"/>
      </w:pPr>
      <w:r>
        <w:rPr>
          <w:b/>
          <w:color w:val="0046B4"/>
        </w:rPr>
        <w:t>INTENDED USE</w:t>
      </w:r>
    </w:p>
    <w:p>
      <w:pPr>
        <w:pStyle w:val="Normal"/>
      </w:pPr>
      <w:r>
        <w:rPr/>
        <w:t>{{ intended_use|default('') }}</w:t>
      </w:r>
    </w:p>
    <w:p>
      <w:pPr>
        <w:pStyle w:val="Heading2"/>
      </w:pPr>
      <w:r>
        <w:rPr>
          <w:b/>
          <w:color w:val="0046B4"/>
        </w:rPr>
        <w:t>TECHNICAL DETAILS</w:t>
      </w:r>
    </w:p>
    <w:p>
      <w:pPr>
        <w:pStyle w:val="Heading2"/>
      </w:pPr>
      <w:r>
        <w:rPr>
          <w:b/>
          <w:color w:val="0046B4"/>
        </w:rPr>
        <w:t>OVERVIEW</w:t>
      </w:r>
    </w:p>
    <w:p>
      <w:pPr>
        <w:pStyle w:val="Heading2"/>
      </w:pPr>
      <w:r>
        <w:rPr>
          <w:b/>
          <w:color w:val="0046B4"/>
        </w:rPr>
        <w:t>BACKGROUND</w:t>
      </w:r>
    </w:p>
    <w:p>
      <w:pPr>
        <w:pStyle w:val="Normal"/>
      </w:pPr>
      <w:r>
        <w:rPr/>
        <w:t>{{ background_text|default('') }}</w:t>
      </w:r>
    </w:p>
    <w:p>
      <w:pPr>
        <w:pStyle w:val="Heading2"/>
      </w:pPr>
      <w:r>
        <w:rPr>
          <w:b/>
          <w:color w:val="0046B4"/>
        </w:rPr>
        <w:t>ASSAY PRINCIPLE</w:t>
      </w:r>
    </w:p>
    <w:p>
      <w:pPr>
        <w:pStyle w:val="Normal"/>
      </w:pPr>
      <w:r>
        <w:rPr/>
        <w:t>{{ assay_principle|default('') }}</w:t>
      </w:r>
    </w:p>
    <w:p>
      <w:pPr>
        <w:pStyle w:val="Heading2"/>
      </w:pPr>
      <w:r>
        <w:rPr>
          <w:b/>
          <w:color w:val="0046B4"/>
        </w:rPr>
        <w:t>KIT COMPONENTS</w:t>
      </w:r>
    </w:p>
    <w:p>
      <w:pPr>
        <w:pStyle w:val="Heading2"/>
      </w:pPr>
      <w:r>
        <w:rPr>
          <w:b/>
          <w:color w:val="0046B4"/>
        </w:rPr>
        <w:t>MATERIALS REQUIRED BUT NOT PROVIDED</w:t>
      </w:r>
    </w:p>
    <w:p>
      <w:pPr>
        <w:pStyle w:val="Normal"/>
      </w:pPr>
      <w:r>
        <w:rPr/>
        <w:t>{{ required_materials_with_bullets|default('') }}</w:t>
      </w:r>
    </w:p>
    <w:p>
      <w:pPr>
        <w:pStyle w:val="Heading2"/>
      </w:pPr>
      <w:r>
        <w:rPr>
          <w:b/>
          <w:color w:val="0046B4"/>
        </w:rPr>
        <w:t>REAGENT PREPARATION</w:t>
      </w:r>
    </w:p>
    <w:p>
      <w:pPr>
        <w:pStyle w:val="Normal"/>
      </w:pPr>
      <w:r>
        <w:rPr/>
        <w:t>{{ reagent_preparation|default('') }}</w:t>
      </w:r>
    </w:p>
    <w:p>
      <w:pPr>
        <w:pStyle w:val="Heading2"/>
      </w:pPr>
      <w:r>
        <w:rPr>
          <w:b/>
          <w:color w:val="0046B4"/>
        </w:rPr>
        <w:t>DILUTION OF STANDARD</w:t>
      </w:r>
    </w:p>
    <w:p>
      <w:pPr>
        <w:pStyle w:val="Normal"/>
      </w:pPr>
      <w:r>
        <w:rPr/>
        <w:t>{{ dilution_of_standard|default('') }}</w:t>
      </w:r>
    </w:p>
    <w:p>
      <w:pPr>
        <w:pStyle w:val="Heading2"/>
      </w:pPr>
      <w:r>
        <w:rPr>
          <w:b/>
          <w:color w:val="0046B4"/>
        </w:rPr>
        <w:t>PREPARATIONS BEFORE ASSAY</w:t>
      </w:r>
    </w:p>
    <w:p>
      <w:pPr>
        <w:pStyle w:val="Normal"/>
      </w:pPr>
      <w:r>
        <w:rPr/>
        <w:t>1. Prepare all reagents, samples, and standards according to the instructions.</w:t>
      </w:r>
    </w:p>
    <w:p>
      <w:pPr>
        <w:pStyle w:val="Normal"/>
      </w:pPr>
      <w:r>
        <w:rPr/>
        <w:t>2. Confirm that you have the appropriate non-supplied equipment available.</w:t>
      </w:r>
    </w:p>
    <w:p>
      <w:pPr>
        <w:pStyle w:val="Normal"/>
      </w:pPr>
      <w:r>
        <w:rPr/>
        <w:t>3. Spin down all components to the bottom of the tube before opening.</w:t>
      </w:r>
    </w:p>
    <w:p>
      <w:pPr>
        <w:pStyle w:val="Normal"/>
      </w:pPr>
      <w:r>
        <w:rPr/>
        <w:t>4. Don't let the 96-well plate dry out as this will inactivate active components.</w:t>
      </w:r>
    </w:p>
    <w:p>
      <w:pPr>
        <w:pStyle w:val="Normal"/>
      </w:pPr>
      <w:r>
        <w:rPr/>
        <w:t>5. Don't reuse tips and tubes to avoid cross-contamination. Avoid using reagents from different batches.</w:t>
      </w:r>
    </w:p>
    <w:p>
      <w:pPr>
        <w:pStyle w:val="Heading2"/>
      </w:pPr>
      <w:r>
        <w:rPr>
          <w:b/>
          <w:color w:val="0046B4"/>
        </w:rPr>
        <w:t>SAMPLE PREPARATION AND STORAGE</w:t>
      </w:r>
    </w:p>
    <w:p>
      <w:pPr>
        <w:pStyle w:val="Normal"/>
      </w:pPr>
      <w:r>
        <w:rPr/>
        <w:t>{{ sample_preparation_and_storage|default('') }}</w:t>
      </w:r>
    </w:p>
    <w:p>
      <w:pPr>
        <w:pStyle w:val="Heading2"/>
      </w:pPr>
      <w:r>
        <w:rPr>
          <w:b/>
          <w:color w:val="0046B4"/>
        </w:rPr>
        <w:t>SAMPLE COLLECTION NOTES</w:t>
      </w:r>
    </w:p>
    <w:p>
      <w:pPr>
        <w:pStyle w:val="Normal"/>
      </w:pPr>
      <w:r>
        <w:rPr/>
        <w:t>{{ sample_collection_notes|default('') }}</w:t>
      </w:r>
    </w:p>
    <w:p>
      <w:pPr>
        <w:pStyle w:val="Heading2"/>
      </w:pPr>
      <w:r>
        <w:rPr>
          <w:b/>
          <w:color w:val="0046B4"/>
        </w:rPr>
        <w:t>SAMPLE DILUTION GUIDELINE</w:t>
      </w:r>
    </w:p>
    <w:p>
      <w:pPr>
        <w:pStyle w:val="Normal"/>
      </w:pPr>
      <w:r>
        <w:t>{{ sample_dilution_guideline }}</w:t>
      </w:r>
    </w:p>
    <w:p>
      <w:pPr>
        <w:pStyle w:val="Heading2"/>
      </w:pPr>
      <w:r>
        <w:rPr>
          <w:b/>
          <w:color w:val="0046B4"/>
        </w:rPr>
        <w:t>ASSAY PRINCIPLE</w:t>
      </w:r>
    </w:p>
    <w:p>
      <w:pPr/>
      <w:r>
        <w:t>{{ assay_principle }}</w:t>
      </w:r>
    </w:p>
    <w:p>
      <w:pPr>
        <w:pStyle w:val="Heading2"/>
      </w:pPr>
      <w:r>
        <w:rPr>
          <w:b/>
          <w:color w:val="0046B4"/>
        </w:rPr>
        <w:t>SAMPLE PREPARATION AND STORAGE</w:t>
      </w:r>
    </w:p>
    <w:p>
      <w:pPr/>
      <w:r>
        <w:t>{{ sample_preparation_and_storage }}</w:t>
      </w:r>
    </w:p>
    <w:p>
      <w:pPr>
        <w:pStyle w:val="Heading2"/>
      </w:pPr>
      <w:r>
        <w:rPr>
          <w:b/>
          <w:color w:val="0046B4"/>
        </w:rPr>
        <w:t>SAMPLE COLLECTION NOTES</w:t>
      </w:r>
    </w:p>
    <w:p>
      <w:pPr/>
      <w:r>
        <w:t>{{ sample_collection_notes }}</w:t>
      </w:r>
    </w:p>
    <w:p>
      <w:pPr>
        <w:pStyle w:val="Heading2"/>
      </w:pPr>
      <w:r>
        <w:rPr>
          <w:b/>
          <w:color w:val="0046B4"/>
        </w:rPr>
        <w:t>SAMPLE DILUTION GUIDELINE</w:t>
      </w:r>
    </w:p>
    <w:p>
      <w:pPr/>
      <w:r>
        <w:t>{{ sample_dilution_guideline }}</w:t>
      </w:r>
    </w:p>
    <w:p>
      <w:pPr>
        <w:pStyle w:val="Heading2"/>
      </w:pPr>
      <w:r>
        <w:rPr>
          <w:b/>
          <w:color w:val="0046B4"/>
        </w:rPr>
        <w:t>ASSAY PROTOCOL</w:t>
      </w:r>
    </w:p>
    <w:p>
      <w:pPr>
        <w:pStyle w:val="Normal"/>
      </w:pPr>
      <w:r>
        <w:t>{{ assay_protocol_numbered }}</w:t>
      </w:r>
    </w:p>
    <w:p>
      <w:pPr>
        <w:pStyle w:val="Heading2"/>
      </w:pPr>
      <w:r>
        <w:rPr>
          <w:b/>
          <w:color w:val="0046B4"/>
        </w:rPr>
        <w:t>TYPICAL DATA / STANDARD CURVE</w:t>
      </w:r>
    </w:p>
    <w:p>
      <w:pPr>
        <w:pStyle w:val="Normal"/>
      </w:pPr>
      <w:r>
        <w:rPr/>
        <w:t>This standard curve is for demonstration only. A standard curve must be run with each assay.</w:t>
      </w:r>
    </w:p>
    <w:p>
      <w:pPr>
        <w:pStyle w:val="Heading2"/>
      </w:pPr>
      <w:r>
        <w:rPr>
          <w:b/>
          <w:color w:val="0046B4"/>
        </w:rPr>
        <w:t>DATA ANALYSIS</w:t>
      </w:r>
    </w:p>
    <w:p>
      <w:pPr/>
      <w:r>
        <w:t>{{ data_analysis }}</w:t>
      </w:r>
    </w:p>
    <w:p>
      <w:pPr>
        <w:pStyle w:val="Heading2"/>
      </w:pPr>
      <w:r>
        <w:rPr>
          <w:b/>
          <w:color w:val="0046B4"/>
        </w:rPr>
        <w:t>INTRA/INTER-ASSAY VARIABILITY</w:t>
      </w:r>
    </w:p>
    <w:p>
      <w:pPr/>
      <w:r>
        <w:rPr/>
        <w:t>Three samples of known concentration were tested on one plate to assess intra-assay precision.</w:t>
      </w:r>
    </w:p>
    <w:p>
      <w:pPr/>
      <w:r>
        <w:rPr/>
        <w:t>Three samples of known concentration were tested in separate assays to assess inter-assay precision.</w:t>
      </w:r>
    </w:p>
    <w:p>
      <w:pPr>
        <w:pStyle w:val="Heading2"/>
      </w:pPr>
      <w:r>
        <w:rPr>
          <w:b/>
          <w:color w:val="0046B4"/>
        </w:rPr>
        <w:t>REPRODUCIBILITY</w:t>
      </w:r>
    </w:p>
    <w:p>
      <w:pPr/>
      <w:r>
        <w:rPr/>
        <w:t>Samples were tested in four different assay lots to assess reproducibility.</w:t>
      </w:r>
    </w:p>
    <w:p>
      <w:pPr>
        <w:pStyle w:val="Heading2"/>
      </w:pPr>
      <w:r>
        <w:rPr>
          <w:b/>
          <w:color w:val="0046B4"/>
        </w:rPr>
        <w:t>DATA ANALYSIS</w:t>
      </w:r>
    </w:p>
    <w:p>
      <w:pPr/>
      <w:r>
        <w:rPr/>
        <w:t>{{ data_analysis|default('') }}</w:t>
      </w:r>
    </w:p>
    <w:p/>
    <w:tbl>
      <w:tblPr>
        <w:tblStyle w:val="TableGrid"/>
        <w:tblW w:type="auto" w:w="0"/>
        <w:tblLook w:firstColumn="1" w:firstRow="1" w:lastColumn="0" w:lastRow="0" w:noHBand="0" w:noVBand="1" w:val="04A0"/>
      </w:tblPr>
      <w:tblGrid>
        <w:gridCol w:w="2835"/>
        <w:gridCol w:w="1417"/>
        <w:gridCol w:w="1417"/>
        <w:gridCol w:w="2835"/>
      </w:tblGrid>
      <w:tr>
        <w:tc>
          <w:tcPr>
            <w:tcW w:type="dxa" w:w="2160"/>
          </w:tcPr>
          <w:p>
            <w:r>
              <w:rPr>
                <w:b/>
              </w:rPr>
              <w:t>Description</w:t>
            </w:r>
          </w:p>
        </w:tc>
        <w:tc>
          <w:tcPr>
            <w:tcW w:type="dxa" w:w="2160"/>
          </w:tcPr>
          <w:p>
            <w:r>
              <w:rPr>
                <w:b/>
              </w:rPr>
              <w:t>Quantity</w:t>
            </w:r>
          </w:p>
        </w:tc>
        <w:tc>
          <w:tcPr>
            <w:tcW w:type="dxa" w:w="2160"/>
          </w:tcPr>
          <w:p>
            <w:r>
              <w:rPr>
                <w:b/>
              </w:rPr>
              <w:t>Volume</w:t>
            </w:r>
          </w:p>
        </w:tc>
        <w:tc>
          <w:tcPr>
            <w:tcW w:type="dxa" w:w="2160"/>
          </w:tcPr>
          <w:p>
            <w:r>
              <w:rPr>
                <w:b/>
              </w:rPr>
              <w:t>Storage</w:t>
            </w:r>
          </w:p>
        </w:tc>
      </w:tr>
      <w:tr>
        <w:tc>
          <w:tcPr>
            <w:tcW w:type="dxa" w:w="2160"/>
          </w:tcPr>
          <w:p>
            <w:r>
              <w:t>{{ reagent_1_name }}</w:t>
            </w:r>
          </w:p>
        </w:tc>
        <w:tc>
          <w:tcPr>
            <w:tcW w:type="dxa" w:w="2160"/>
          </w:tcPr>
          <w:p>
            <w:r>
              <w:t>{{ reagent_1_quantity }}</w:t>
            </w:r>
          </w:p>
        </w:tc>
        <w:tc>
          <w:tcPr>
            <w:tcW w:type="dxa" w:w="2160"/>
          </w:tcPr>
          <w:p>
            <w:r>
              <w:t>{{ reagent_1_volume }}</w:t>
            </w:r>
          </w:p>
        </w:tc>
        <w:tc>
          <w:tcPr>
            <w:tcW w:type="dxa" w:w="2160"/>
          </w:tcPr>
          <w:p>
            <w:r>
              <w:t>{{ reagent_1_storage }}</w:t>
            </w:r>
          </w:p>
        </w:tc>
      </w:tr>
      <w:tr>
        <w:tc>
          <w:tcPr>
            <w:tcW w:type="dxa" w:w="2160"/>
          </w:tcPr>
          <w:p>
            <w:r>
              <w:t>{{ reagent_2_name }}</w:t>
            </w:r>
          </w:p>
        </w:tc>
        <w:tc>
          <w:tcPr>
            <w:tcW w:type="dxa" w:w="2160"/>
          </w:tcPr>
          <w:p>
            <w:r>
              <w:t>{{ reagent_2_quantity }}</w:t>
            </w:r>
          </w:p>
        </w:tc>
        <w:tc>
          <w:tcPr>
            <w:tcW w:type="dxa" w:w="2160"/>
          </w:tcPr>
          <w:p>
            <w:r>
              <w:t>{{ reagent_2_volume }}</w:t>
            </w:r>
          </w:p>
        </w:tc>
        <w:tc>
          <w:tcPr>
            <w:tcW w:type="dxa" w:w="2160"/>
          </w:tcPr>
          <w:p>
            <w:r>
              <w:t>{{ reagent_2_storage }}</w:t>
            </w:r>
          </w:p>
        </w:tc>
      </w:tr>
      <w:tr>
        <w:tc>
          <w:tcPr>
            <w:tcW w:type="dxa" w:w="2160"/>
          </w:tcPr>
          <w:p>
            <w:r>
              <w:t>{{ reagent_3_name }}</w:t>
            </w:r>
          </w:p>
        </w:tc>
        <w:tc>
          <w:tcPr>
            <w:tcW w:type="dxa" w:w="2160"/>
          </w:tcPr>
          <w:p>
            <w:r>
              <w:t>{{ reagent_3_quantity }}</w:t>
            </w:r>
          </w:p>
        </w:tc>
        <w:tc>
          <w:tcPr>
            <w:tcW w:type="dxa" w:w="2160"/>
          </w:tcPr>
          <w:p>
            <w:r>
              <w:t>{{ reagent_3_volume }}</w:t>
            </w:r>
          </w:p>
        </w:tc>
        <w:tc>
          <w:tcPr>
            <w:tcW w:type="dxa" w:w="2160"/>
          </w:tcPr>
          <w:p>
            <w:r>
              <w:t>{{ reagent_3_storage }}</w:t>
            </w:r>
          </w:p>
        </w:tc>
      </w:tr>
      <w:tr>
        <w:tc>
          <w:tcPr>
            <w:tcW w:type="dxa" w:w="2160"/>
          </w:tcPr>
          <w:p>
            <w:r>
              <w:t>{{ reagent_4_name }}</w:t>
            </w:r>
          </w:p>
        </w:tc>
        <w:tc>
          <w:tcPr>
            <w:tcW w:type="dxa" w:w="2160"/>
          </w:tcPr>
          <w:p>
            <w:r>
              <w:t>{{ reagent_4_quantity }}</w:t>
            </w:r>
          </w:p>
        </w:tc>
        <w:tc>
          <w:tcPr>
            <w:tcW w:type="dxa" w:w="2160"/>
          </w:tcPr>
          <w:p>
            <w:r>
              <w:t>{{ reagent_4_volume }}</w:t>
            </w:r>
          </w:p>
        </w:tc>
        <w:tc>
          <w:tcPr>
            <w:tcW w:type="dxa" w:w="2160"/>
          </w:tcPr>
          <w:p>
            <w:r>
              <w:t>{{ reagent_4_storage }}</w:t>
            </w:r>
          </w:p>
        </w:tc>
      </w:tr>
      <w:tr>
        <w:tc>
          <w:tcPr>
            <w:tcW w:type="dxa" w:w="2160"/>
          </w:tcPr>
          <w:p>
            <w:r>
              <w:t>{{ reagent_5_name }}</w:t>
            </w:r>
          </w:p>
        </w:tc>
        <w:tc>
          <w:tcPr>
            <w:tcW w:type="dxa" w:w="2160"/>
          </w:tcPr>
          <w:p>
            <w:r>
              <w:t>{{ reagent_5_quantity }}</w:t>
            </w:r>
          </w:p>
        </w:tc>
        <w:tc>
          <w:tcPr>
            <w:tcW w:type="dxa" w:w="2160"/>
          </w:tcPr>
          <w:p>
            <w:r>
              <w:t>{{ reagent_5_volume }}</w:t>
            </w:r>
          </w:p>
        </w:tc>
        <w:tc>
          <w:tcPr>
            <w:tcW w:type="dxa" w:w="2160"/>
          </w:tcPr>
          <w:p>
            <w:r>
              <w:t>{{ reagent_5_storage }}</w:t>
            </w:r>
          </w:p>
        </w:tc>
      </w:tr>
      <w:tr>
        <w:tc>
          <w:tcPr>
            <w:tcW w:type="dxa" w:w="2160"/>
          </w:tcPr>
          <w:p>
            <w:r>
              <w:t>{{ reagent_6_name }}</w:t>
            </w:r>
          </w:p>
        </w:tc>
        <w:tc>
          <w:tcPr>
            <w:tcW w:type="dxa" w:w="2160"/>
          </w:tcPr>
          <w:p>
            <w:r>
              <w:t>{{ reagent_6_quantity }}</w:t>
            </w:r>
          </w:p>
        </w:tc>
        <w:tc>
          <w:tcPr>
            <w:tcW w:type="dxa" w:w="2160"/>
          </w:tcPr>
          <w:p>
            <w:r>
              <w:t>{{ reagent_6_volume }}</w:t>
            </w:r>
          </w:p>
        </w:tc>
        <w:tc>
          <w:tcPr>
            <w:tcW w:type="dxa" w:w="2160"/>
          </w:tcPr>
          <w:p>
            <w:r>
              <w:t>{{ reagent_6_storage }}</w:t>
            </w:r>
          </w:p>
        </w:tc>
      </w:tr>
      <w:tr>
        <w:tc>
          <w:tcPr>
            <w:tcW w:type="dxa" w:w="2160"/>
          </w:tcPr>
          <w:p>
            <w:r>
              <w:t>{{ reagent_7_name }}</w:t>
            </w:r>
          </w:p>
        </w:tc>
        <w:tc>
          <w:tcPr>
            <w:tcW w:type="dxa" w:w="2160"/>
          </w:tcPr>
          <w:p>
            <w:r>
              <w:t>{{ reagent_7_quantity }}</w:t>
            </w:r>
          </w:p>
        </w:tc>
        <w:tc>
          <w:tcPr>
            <w:tcW w:type="dxa" w:w="2160"/>
          </w:tcPr>
          <w:p>
            <w:r>
              <w:t>{{ reagent_7_volume }}</w:t>
            </w:r>
          </w:p>
        </w:tc>
        <w:tc>
          <w:tcPr>
            <w:tcW w:type="dxa" w:w="2160"/>
          </w:tcPr>
          <w:p>
            <w:r>
              <w:t>{{ reagent_7_storage }}</w:t>
            </w:r>
          </w:p>
        </w:tc>
      </w:tr>
      <w:tr>
        <w:tc>
          <w:tcPr>
            <w:tcW w:type="dxa" w:w="2160"/>
          </w:tcPr>
          <w:p>
            <w:r>
              <w:t>{{ reagent_8_name }}</w:t>
            </w:r>
          </w:p>
        </w:tc>
        <w:tc>
          <w:tcPr>
            <w:tcW w:type="dxa" w:w="2160"/>
          </w:tcPr>
          <w:p>
            <w:r>
              <w:t>{{ reagent_8_quantity }}</w:t>
            </w:r>
          </w:p>
        </w:tc>
        <w:tc>
          <w:tcPr>
            <w:tcW w:type="dxa" w:w="2160"/>
          </w:tcPr>
          <w:p>
            <w:r>
              <w:t>{{ reagent_8_volume }}</w:t>
            </w:r>
          </w:p>
        </w:tc>
        <w:tc>
          <w:tcPr>
            <w:tcW w:type="dxa" w:w="2160"/>
          </w:tcPr>
          <w:p>
            <w:r>
              <w:t>{{ reagent_8_storage }}</w:t>
            </w:r>
          </w:p>
        </w:tc>
      </w:tr>
      <w:tr>
        <w:tc>
          <w:tcPr>
            <w:tcW w:type="dxa" w:w="2160"/>
          </w:tcPr>
          <w:p>
            <w:r>
              <w:t>{{ reagent_9_name }}</w:t>
            </w:r>
          </w:p>
        </w:tc>
        <w:tc>
          <w:tcPr>
            <w:tcW w:type="dxa" w:w="2160"/>
          </w:tcPr>
          <w:p>
            <w:r>
              <w:t>{{ reagent_9_quantity }}</w:t>
            </w:r>
          </w:p>
        </w:tc>
        <w:tc>
          <w:tcPr>
            <w:tcW w:type="dxa" w:w="2160"/>
          </w:tcPr>
          <w:p>
            <w:r>
              <w:t>{{ reagent_9_volume }}</w:t>
            </w:r>
          </w:p>
        </w:tc>
        <w:tc>
          <w:tcPr>
            <w:tcW w:type="dxa" w:w="2160"/>
          </w:tcPr>
          <w:p>
            <w:r>
              <w:t>{{ reagent_9_storage }}</w:t>
            </w:r>
          </w:p>
        </w:tc>
      </w:tr>
      <w:tr>
        <w:tc>
          <w:tcPr>
            <w:tcW w:type="dxa" w:w="2160"/>
          </w:tcPr>
          <w:p>
            <w:r>
              <w:t>{{ reagent_10_name }}</w:t>
            </w:r>
          </w:p>
        </w:tc>
        <w:tc>
          <w:tcPr>
            <w:tcW w:type="dxa" w:w="2160"/>
          </w:tcPr>
          <w:p>
            <w:r>
              <w:t>{{ reagent_10_quantity }}</w:t>
            </w:r>
          </w:p>
        </w:tc>
        <w:tc>
          <w:tcPr>
            <w:tcW w:type="dxa" w:w="2160"/>
          </w:tcPr>
          <w:p>
            <w:r>
              <w:t>{{ reagent_10_volume }}</w:t>
            </w:r>
          </w:p>
        </w:tc>
        <w:tc>
          <w:tcPr>
            <w:tcW w:type="dxa" w:w="2160"/>
          </w:tcPr>
          <w:p>
            <w:r>
              <w:t>{{ reagent_10_storage }}</w:t>
            </w:r>
          </w:p>
        </w:tc>
      </w:tr>
      <w:tr>
        <w:tc>
          <w:tcPr>
            <w:tcW w:type="dxa" w:w="2160"/>
          </w:tcPr>
          <w:p>
            <w:r>
              <w:t>{{ reagent_11_name }}</w:t>
            </w:r>
          </w:p>
        </w:tc>
        <w:tc>
          <w:tcPr>
            <w:tcW w:type="dxa" w:w="2160"/>
          </w:tcPr>
          <w:p>
            <w:r>
              <w:t>{{ reagent_11_quantity }}</w:t>
            </w:r>
          </w:p>
        </w:tc>
        <w:tc>
          <w:tcPr>
            <w:tcW w:type="dxa" w:w="2160"/>
          </w:tcPr>
          <w:p>
            <w:r>
              <w:t>{{ reagent_11_volume }}</w:t>
            </w:r>
          </w:p>
        </w:tc>
        <w:tc>
          <w:tcPr>
            <w:tcW w:type="dxa" w:w="2160"/>
          </w:tcPr>
          <w:p>
            <w:r>
              <w:t>{{ reagent_11_storage }}</w:t>
            </w:r>
          </w:p>
        </w:tc>
      </w:tr>
    </w:tbl>
    <w:p/>
    <w:tbl>
      <w:tblPr>
        <w:tblStyle w:val="TableGrid"/>
        <w:tblW w:type="auto" w:w="0"/>
        <w:tblLook w:firstColumn="1" w:firstRow="1" w:lastColumn="0" w:lastRow="0" w:noHBand="0" w:noVBand="1" w:val="04A0"/>
      </w:tblPr>
      <w:tblGrid>
        <w:gridCol w:w="3402"/>
        <w:gridCol w:w="5102"/>
      </w:tblGrid>
      <w:tr>
        <w:tc>
          <w:tcPr>
            <w:tcW w:type="dxa" w:w="4320"/>
          </w:tcPr>
          <w:p>
            <w:r>
              <w:rPr>
                <w:b/>
              </w:rPr>
              <w:t>Capture/Detection Antibodies</w:t>
            </w:r>
          </w:p>
        </w:tc>
        <w:tc>
          <w:tcPr>
            <w:tcW w:type="dxa" w:w="4320"/>
          </w:tcPr>
          <w:p>
            <w:r>
              <w:t>{{ technical_details_table[0].value if technical_details_table and 0 &lt; technical_details_table|length else 'N/A' }}</w:t>
            </w:r>
          </w:p>
        </w:tc>
      </w:tr>
      <w:tr>
        <w:tc>
          <w:tcPr>
            <w:tcW w:type="dxa" w:w="4320"/>
          </w:tcPr>
          <w:p>
            <w:r>
              <w:rPr>
                <w:b/>
              </w:rPr>
              <w:t>Specificity</w:t>
            </w:r>
          </w:p>
        </w:tc>
        <w:tc>
          <w:tcPr>
            <w:tcW w:type="dxa" w:w="4320"/>
          </w:tcPr>
          <w:p>
            <w:r>
              <w:t>{{ technical_details_table[1].value if technical_details_table and 1 &lt; technical_details_table|length else 'N/A' }}</w:t>
            </w:r>
          </w:p>
        </w:tc>
      </w:tr>
      <w:tr>
        <w:tc>
          <w:tcPr>
            <w:tcW w:type="dxa" w:w="4320"/>
          </w:tcPr>
          <w:p>
            <w:r>
              <w:rPr>
                <w:b/>
              </w:rPr>
              <w:t>Standard Protein</w:t>
            </w:r>
          </w:p>
        </w:tc>
        <w:tc>
          <w:tcPr>
            <w:tcW w:type="dxa" w:w="4320"/>
          </w:tcPr>
          <w:p>
            <w:r>
              <w:t>{{ technical_details_table[2].value if technical_details_table and 2 &lt; technical_details_table|length else 'N/A' }}</w:t>
            </w:r>
          </w:p>
        </w:tc>
      </w:tr>
      <w:tr>
        <w:tc>
          <w:tcPr>
            <w:tcW w:type="dxa" w:w="4320"/>
          </w:tcPr>
          <w:p>
            <w:r>
              <w:rPr>
                <w:b/>
              </w:rPr>
              <w:t>Cross-reactivity</w:t>
            </w:r>
          </w:p>
        </w:tc>
        <w:tc>
          <w:tcPr>
            <w:tcW w:type="dxa" w:w="4320"/>
          </w:tcPr>
          <w:p>
            <w:r>
              <w:t>{{ technical_details_table[3].value if technical_details_table and 3 &lt; technical_details_table|length else 'N/A' }}</w:t>
            </w:r>
          </w:p>
        </w:tc>
      </w:tr>
      <w:tr>
        <w:tc>
          <w:tcPr>
            <w:tcW w:type="dxa" w:w="4320"/>
          </w:tcPr>
          <w:p>
            <w:r>
              <w:rPr>
                <w:b/>
              </w:rPr>
              <w:t>Sensitivity</w:t>
            </w:r>
          </w:p>
        </w:tc>
        <w:tc>
          <w:tcPr>
            <w:tcW w:type="dxa" w:w="4320"/>
          </w:tcPr>
          <w:p>
            <w:r>
              <w:t>{{ technical_details_table[4].value if technical_details_table and 4 &lt; technical_details_table|length else 'N/A' }}</w:t>
            </w:r>
          </w:p>
        </w:tc>
      </w:tr>
    </w:tbl>
    <w:p>
      <w:r>
        <w:t>Three samples of known concentration were tested on one plate to assess intra-assay precision.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Sample</w:t>
            </w:r>
          </w:p>
        </w:tc>
        <w:tc>
          <w:tcPr>
            <w:tcW w:type="dxa" w:w="2160"/>
          </w:tcPr>
          <w:p>
            <w:r>
              <w:rPr>
                <w:b/>
              </w:rPr>
              <w:t>n</w:t>
            </w:r>
          </w:p>
        </w:tc>
        <w:tc>
          <w:tcPr>
            <w:tcW w:type="dxa" w:w="2160"/>
          </w:tcPr>
          <w:p>
            <w:r>
              <w:rPr>
                <w:b/>
              </w:rPr>
              <w:t>Mean (pg/ml)</w:t>
            </w:r>
          </w:p>
        </w:tc>
        <w:tc>
          <w:tcPr>
            <w:tcW w:type="dxa" w:w="2160"/>
          </w:tcPr>
          <w:p>
            <w:r>
              <w:rPr>
                <w:b/>
              </w:rPr>
              <w:t>Standard Deviation</w:t>
            </w:r>
          </w:p>
        </w:tc>
      </w:tr>
      <w:tr>
        <w:tc>
          <w:tcPr>
            <w:tcW w:type="dxa" w:w="2160"/>
          </w:tcPr>
          <w:p>
            <w:r>
              <w:t>Sample 1</w:t>
            </w:r>
          </w:p>
        </w:tc>
        <w:tc>
          <w:tcPr>
            <w:tcW w:type="dxa" w:w="2160"/>
          </w:tcPr>
          <w:p>
            <w:r>
              <w:t>{{ variability.intra_assay.sample_1.n if variability and variability.intra_assay else 'N/A' }}</w:t>
            </w:r>
          </w:p>
        </w:tc>
        <w:tc>
          <w:tcPr>
            <w:tcW w:type="dxa" w:w="2160"/>
          </w:tcPr>
          <w:p>
            <w:r>
              <w:t>{{ variability.intra_assay.sample_1.mean if variability and variability.intra_assay else 'N/A' }}</w:t>
            </w:r>
          </w:p>
        </w:tc>
        <w:tc>
          <w:tcPr>
            <w:tcW w:type="dxa" w:w="2160"/>
          </w:tcPr>
          <w:p>
            <w:r>
              <w:t>{{ variability.intra_assay.sample_1.sd if variability and variability.intra_assay else 'N/A' }}</w:t>
            </w:r>
          </w:p>
        </w:tc>
      </w:tr>
      <w:tr>
        <w:tc>
          <w:tcPr>
            <w:tcW w:type="dxa" w:w="2160"/>
          </w:tcPr>
          <w:p>
            <w:r>
              <w:t>Sample 2</w:t>
            </w:r>
          </w:p>
        </w:tc>
        <w:tc>
          <w:tcPr>
            <w:tcW w:type="dxa" w:w="2160"/>
          </w:tcPr>
          <w:p>
            <w:r>
              <w:t>{{ variability.intra_assay.sample_2.n if variability and variability.intra_assay else 'N/A' }}</w:t>
            </w:r>
          </w:p>
        </w:tc>
        <w:tc>
          <w:tcPr>
            <w:tcW w:type="dxa" w:w="2160"/>
          </w:tcPr>
          <w:p>
            <w:r>
              <w:t>{{ variability.intra_assay.sample_2.mean if variability and variability.intra_assay else 'N/A' }}</w:t>
            </w:r>
          </w:p>
        </w:tc>
        <w:tc>
          <w:tcPr>
            <w:tcW w:type="dxa" w:w="2160"/>
          </w:tcPr>
          <w:p>
            <w:r>
              <w:t>{{ variability.intra_assay.sample_2.sd if variability and variability.intra_assay else 'N/A' }}</w:t>
            </w:r>
          </w:p>
        </w:tc>
      </w:tr>
      <w:tr>
        <w:tc>
          <w:tcPr>
            <w:tcW w:type="dxa" w:w="2160"/>
          </w:tcPr>
          <w:p>
            <w:r>
              <w:t>Sample 3</w:t>
            </w:r>
          </w:p>
        </w:tc>
        <w:tc>
          <w:tcPr>
            <w:tcW w:type="dxa" w:w="2160"/>
          </w:tcPr>
          <w:p>
            <w:r>
              <w:t>{{ variability.intra_assay.sample_3.n if variability and variability.intra_assay else 'N/A' }}</w:t>
            </w:r>
          </w:p>
        </w:tc>
        <w:tc>
          <w:tcPr>
            <w:tcW w:type="dxa" w:w="2160"/>
          </w:tcPr>
          <w:p>
            <w:r>
              <w:t>{{ variability.intra_assay.sample_3.mean if variability and variability.intra_assay else 'N/A' }}</w:t>
            </w:r>
          </w:p>
        </w:tc>
        <w:tc>
          <w:tcPr>
            <w:tcW w:type="dxa" w:w="2160"/>
          </w:tcPr>
          <w:p>
            <w:r>
              <w:t>{{ variability.intra_assay.sample_3.sd if variability and variability.intra_assay else 'N/A' }}</w:t>
            </w:r>
          </w:p>
        </w:tc>
      </w:tr>
    </w:tbl>
    <w:p>
      <w:r>
        <w:t>Three samples of known concentration were tested in separate assays to assess inter-assay precision.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Sample</w:t>
            </w:r>
          </w:p>
        </w:tc>
        <w:tc>
          <w:tcPr>
            <w:tcW w:type="dxa" w:w="2160"/>
          </w:tcPr>
          <w:p>
            <w:r>
              <w:rPr>
                <w:b/>
              </w:rPr>
              <w:t>n</w:t>
            </w:r>
          </w:p>
        </w:tc>
        <w:tc>
          <w:tcPr>
            <w:tcW w:type="dxa" w:w="2160"/>
          </w:tcPr>
          <w:p>
            <w:r>
              <w:rPr>
                <w:b/>
              </w:rPr>
              <w:t>Mean (pg/ml)</w:t>
            </w:r>
          </w:p>
        </w:tc>
        <w:tc>
          <w:tcPr>
            <w:tcW w:type="dxa" w:w="2160"/>
          </w:tcPr>
          <w:p>
            <w:r>
              <w:rPr>
                <w:b/>
              </w:rPr>
              <w:t>Standard Deviation</w:t>
            </w:r>
          </w:p>
        </w:tc>
      </w:tr>
      <w:tr>
        <w:tc>
          <w:tcPr>
            <w:tcW w:type="dxa" w:w="2160"/>
          </w:tcPr>
          <w:p>
            <w:r>
              <w:t>Sample 1</w:t>
            </w:r>
          </w:p>
        </w:tc>
        <w:tc>
          <w:tcPr>
            <w:tcW w:type="dxa" w:w="2160"/>
          </w:tcPr>
          <w:p>
            <w:r>
              <w:t>{{ variability.inter_assay.sample_1.n if variability and variability.inter_assay else 'N/A' }}</w:t>
            </w:r>
          </w:p>
        </w:tc>
        <w:tc>
          <w:tcPr>
            <w:tcW w:type="dxa" w:w="2160"/>
          </w:tcPr>
          <w:p>
            <w:r>
              <w:t>{{ variability.inter_assay.sample_1.mean if variability and variability.inter_assay else 'N/A' }}</w:t>
            </w:r>
          </w:p>
        </w:tc>
        <w:tc>
          <w:tcPr>
            <w:tcW w:type="dxa" w:w="2160"/>
          </w:tcPr>
          <w:p>
            <w:r>
              <w:t>{{ variability.inter_assay.sample_1.sd if variability and variability.inter_assay else 'N/A' }}</w:t>
            </w:r>
          </w:p>
        </w:tc>
      </w:tr>
      <w:tr>
        <w:tc>
          <w:tcPr>
            <w:tcW w:type="dxa" w:w="2160"/>
          </w:tcPr>
          <w:p>
            <w:r>
              <w:t>Sample 2</w:t>
            </w:r>
          </w:p>
        </w:tc>
        <w:tc>
          <w:tcPr>
            <w:tcW w:type="dxa" w:w="2160"/>
          </w:tcPr>
          <w:p>
            <w:r>
              <w:t>{{ variability.inter_assay.sample_2.n if variability and variability.inter_assay else 'N/A' }}</w:t>
            </w:r>
          </w:p>
        </w:tc>
        <w:tc>
          <w:tcPr>
            <w:tcW w:type="dxa" w:w="2160"/>
          </w:tcPr>
          <w:p>
            <w:r>
              <w:t>{{ variability.inter_assay.sample_2.mean if variability and variability.inter_assay else 'N/A' }}</w:t>
            </w:r>
          </w:p>
        </w:tc>
        <w:tc>
          <w:tcPr>
            <w:tcW w:type="dxa" w:w="2160"/>
          </w:tcPr>
          <w:p>
            <w:r>
              <w:t>{{ variability.inter_assay.sample_2.sd if variability and variability.inter_assay else 'N/A' }}</w:t>
            </w:r>
          </w:p>
        </w:tc>
      </w:tr>
      <w:tr>
        <w:tc>
          <w:tcPr>
            <w:tcW w:type="dxa" w:w="2160"/>
          </w:tcPr>
          <w:p>
            <w:r>
              <w:t>Sample 3</w:t>
            </w:r>
          </w:p>
        </w:tc>
        <w:tc>
          <w:tcPr>
            <w:tcW w:type="dxa" w:w="2160"/>
          </w:tcPr>
          <w:p>
            <w:r>
              <w:t>{{ variability.inter_assay.sample_3.n if variability and variability.inter_assay else 'N/A' }}</w:t>
            </w:r>
          </w:p>
        </w:tc>
        <w:tc>
          <w:tcPr>
            <w:tcW w:type="dxa" w:w="2160"/>
          </w:tcPr>
          <w:p>
            <w:r>
              <w:t>{{ variability.inter_assay.sample_3.mean if variability and variability.inter_assay else 'N/A' }}</w:t>
            </w:r>
          </w:p>
        </w:tc>
        <w:tc>
          <w:tcPr>
            <w:tcW w:type="dxa" w:w="2160"/>
          </w:tcPr>
          <w:p>
            <w:r>
              <w:t>{{ variability.inter_assay.sample_3.sd if variability and variability.inter_assay else 'N/A' }}</w:t>
            </w:r>
          </w:p>
        </w:tc>
      </w:tr>
    </w:tbl>
    <w:p>
      <w:r>
        <w:t>Samples were tested in four different assay lots to assess reproducibility.</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rPr>
                <w:b/>
              </w:rPr>
              <w:t>Sample</w:t>
            </w:r>
          </w:p>
        </w:tc>
        <w:tc>
          <w:tcPr>
            <w:tcW w:type="dxa" w:w="1234"/>
          </w:tcPr>
          <w:p>
            <w:r>
              <w:rPr>
                <w:b/>
              </w:rPr>
              <w:t>Lot 1</w:t>
            </w:r>
          </w:p>
        </w:tc>
        <w:tc>
          <w:tcPr>
            <w:tcW w:type="dxa" w:w="1234"/>
          </w:tcPr>
          <w:p>
            <w:r>
              <w:rPr>
                <w:b/>
              </w:rPr>
              <w:t>Lot 2</w:t>
            </w:r>
          </w:p>
        </w:tc>
        <w:tc>
          <w:tcPr>
            <w:tcW w:type="dxa" w:w="1234"/>
          </w:tcPr>
          <w:p>
            <w:r>
              <w:rPr>
                <w:b/>
              </w:rPr>
              <w:t>Lot 3</w:t>
            </w:r>
          </w:p>
        </w:tc>
        <w:tc>
          <w:tcPr>
            <w:tcW w:type="dxa" w:w="1234"/>
          </w:tcPr>
          <w:p>
            <w:r>
              <w:rPr>
                <w:b/>
              </w:rPr>
              <w:t>Lot 4</w:t>
            </w:r>
          </w:p>
        </w:tc>
        <w:tc>
          <w:tcPr>
            <w:tcW w:type="dxa" w:w="1234"/>
          </w:tcPr>
          <w:p>
            <w:r>
              <w:rPr>
                <w:b/>
              </w:rPr>
              <w:t>SD</w:t>
            </w:r>
          </w:p>
        </w:tc>
        <w:tc>
          <w:tcPr>
            <w:tcW w:type="dxa" w:w="1234"/>
          </w:tcPr>
          <w:p>
            <w:r>
              <w:rPr>
                <w:b/>
              </w:rPr>
              <w:t>CV</w:t>
            </w:r>
          </w:p>
        </w:tc>
      </w:tr>
      <w:tr>
        <w:tc>
          <w:tcPr>
            <w:tcW w:type="dxa" w:w="1234"/>
          </w:tcPr>
          <w:p>
            <w:r>
              <w:t>{{ reproducibility[0].sample if reproducibility and 0 &lt; reproducibility|length else 'Sample 1' }}</w:t>
            </w:r>
          </w:p>
        </w:tc>
        <w:tc>
          <w:tcPr>
            <w:tcW w:type="dxa" w:w="1234"/>
          </w:tcPr>
          <w:p>
            <w:r>
              <w:t>{{ reproducibility[0].lot1 if reproducibility and 0 &lt; reproducibility|length else 'N/A' }}</w:t>
            </w:r>
          </w:p>
        </w:tc>
        <w:tc>
          <w:tcPr>
            <w:tcW w:type="dxa" w:w="1234"/>
          </w:tcPr>
          <w:p>
            <w:r>
              <w:t>{{ reproducibility[0].lot2 if reproducibility and 0 &lt; reproducibility|length else 'N/A' }}</w:t>
            </w:r>
          </w:p>
        </w:tc>
        <w:tc>
          <w:tcPr>
            <w:tcW w:type="dxa" w:w="1234"/>
          </w:tcPr>
          <w:p>
            <w:r>
              <w:t>{{ reproducibility[0].lot3 if reproducibility and 0 &lt; reproducibility|length else 'N/A' }}</w:t>
            </w:r>
          </w:p>
        </w:tc>
        <w:tc>
          <w:tcPr>
            <w:tcW w:type="dxa" w:w="1234"/>
          </w:tcPr>
          <w:p>
            <w:r>
              <w:t>{{ reproducibility[0].lot4 if reproducibility and 0 &lt; reproducibility|length else 'N/A' }}</w:t>
            </w:r>
          </w:p>
        </w:tc>
        <w:tc>
          <w:tcPr>
            <w:tcW w:type="dxa" w:w="1234"/>
          </w:tcPr>
          <w:p>
            <w:r>
              <w:t>{{ reproducibility[0].sd if reproducibility and 0 &lt; reproducibility|length else 'N/A' }}</w:t>
            </w:r>
          </w:p>
        </w:tc>
        <w:tc>
          <w:tcPr>
            <w:tcW w:type="dxa" w:w="1234"/>
          </w:tcPr>
          <w:p>
            <w:r>
              <w:t>{{ reproducibility[0].cv if reproducibility and 0 &lt; reproducibility|length else 'N/A' }}</w:t>
            </w:r>
          </w:p>
        </w:tc>
      </w:tr>
      <w:tr>
        <w:tc>
          <w:tcPr>
            <w:tcW w:type="dxa" w:w="1234"/>
          </w:tcPr>
          <w:p>
            <w:r>
              <w:t>{{ reproducibility[1].sample if reproducibility and 1 &lt; reproducibility|length else 'Sample 2' }}</w:t>
            </w:r>
          </w:p>
        </w:tc>
        <w:tc>
          <w:tcPr>
            <w:tcW w:type="dxa" w:w="1234"/>
          </w:tcPr>
          <w:p>
            <w:r>
              <w:t>{{ reproducibility[1].lot1 if reproducibility and 1 &lt; reproducibility|length else 'N/A' }}</w:t>
            </w:r>
          </w:p>
        </w:tc>
        <w:tc>
          <w:tcPr>
            <w:tcW w:type="dxa" w:w="1234"/>
          </w:tcPr>
          <w:p>
            <w:r>
              <w:t>{{ reproducibility[1].lot2 if reproducibility and 1 &lt; reproducibility|length else 'N/A' }}</w:t>
            </w:r>
          </w:p>
        </w:tc>
        <w:tc>
          <w:tcPr>
            <w:tcW w:type="dxa" w:w="1234"/>
          </w:tcPr>
          <w:p>
            <w:r>
              <w:t>{{ reproducibility[1].lot3 if reproducibility and 1 &lt; reproducibility|length else 'N/A' }}</w:t>
            </w:r>
          </w:p>
        </w:tc>
        <w:tc>
          <w:tcPr>
            <w:tcW w:type="dxa" w:w="1234"/>
          </w:tcPr>
          <w:p>
            <w:r>
              <w:t>{{ reproducibility[1].lot4 if reproducibility and 1 &lt; reproducibility|length else 'N/A' }}</w:t>
            </w:r>
          </w:p>
        </w:tc>
        <w:tc>
          <w:tcPr>
            <w:tcW w:type="dxa" w:w="1234"/>
          </w:tcPr>
          <w:p>
            <w:r>
              <w:t>{{ reproducibility[1].sd if reproducibility and 1 &lt; reproducibility|length else 'N/A' }}</w:t>
            </w:r>
          </w:p>
        </w:tc>
        <w:tc>
          <w:tcPr>
            <w:tcW w:type="dxa" w:w="1234"/>
          </w:tcPr>
          <w:p>
            <w:r>
              <w:t>{{ reproducibility[1].cv if reproducibility and 1 &lt; reproducibility|length else 'N/A' }}</w:t>
            </w:r>
          </w:p>
        </w:tc>
      </w:tr>
      <w:tr>
        <w:tc>
          <w:tcPr>
            <w:tcW w:type="dxa" w:w="1234"/>
          </w:tcPr>
          <w:p>
            <w:r>
              <w:t>{{ reproducibility[2].sample if reproducibility and 2 &lt; reproducibility|length else 'Sample 3' }}</w:t>
            </w:r>
          </w:p>
        </w:tc>
        <w:tc>
          <w:tcPr>
            <w:tcW w:type="dxa" w:w="1234"/>
          </w:tcPr>
          <w:p>
            <w:r>
              <w:t>{{ reproducibility[2].lot1 if reproducibility and 2 &lt; reproducibility|length else 'N/A' }}</w:t>
            </w:r>
          </w:p>
        </w:tc>
        <w:tc>
          <w:tcPr>
            <w:tcW w:type="dxa" w:w="1234"/>
          </w:tcPr>
          <w:p>
            <w:r>
              <w:t>{{ reproducibility[2].lot2 if reproducibility and 2 &lt; reproducibility|length else 'N/A' }}</w:t>
            </w:r>
          </w:p>
        </w:tc>
        <w:tc>
          <w:tcPr>
            <w:tcW w:type="dxa" w:w="1234"/>
          </w:tcPr>
          <w:p>
            <w:r>
              <w:t>{{ reproducibility[2].lot3 if reproducibility and 2 &lt; reproducibility|length else 'N/A' }}</w:t>
            </w:r>
          </w:p>
        </w:tc>
        <w:tc>
          <w:tcPr>
            <w:tcW w:type="dxa" w:w="1234"/>
          </w:tcPr>
          <w:p>
            <w:r>
              <w:t>{{ reproducibility[2].lot4 if reproducibility and 2 &lt; reproducibility|length else 'N/A' }}</w:t>
            </w:r>
          </w:p>
        </w:tc>
        <w:tc>
          <w:tcPr>
            <w:tcW w:type="dxa" w:w="1234"/>
          </w:tcPr>
          <w:p>
            <w:r>
              <w:t>{{ reproducibility[2].sd if reproducibility and 2 &lt; reproducibility|length else 'N/A' }}</w:t>
            </w:r>
          </w:p>
        </w:tc>
        <w:tc>
          <w:tcPr>
            <w:tcW w:type="dxa" w:w="1234"/>
          </w:tcPr>
          <w:p>
            <w:r>
              <w:t>{{ reproducibility[2].cv if reproducibility and 2 &lt; reproducibility|length else 'N/A' }}</w:t>
            </w:r>
          </w:p>
        </w:tc>
      </w:tr>
    </w:tbl>
    <w:tbl>
      <w:tblPr>
        <w:tblStyle w:val="TableGrid"/>
        <w:tblW w:type="auto" w:w="0"/>
        <w:tblLook w:firstColumn="1" w:firstRow="1" w:lastColumn="0" w:lastRow="0" w:noHBand="0" w:noVBand="1" w:val="04A0"/>
      </w:tblPr>
      <w:tblGrid>
        <w:gridCol w:w="3402"/>
        <w:gridCol w:w="5102"/>
      </w:tblGrid>
      <w:tr>
        <w:tc>
          <w:tcPr>
            <w:tcW w:type="dxa" w:w="4320"/>
          </w:tcPr>
          <w:p>
            <w:r>
              <w:rPr>
                <w:b/>
              </w:rPr>
              <w:t>Capture/Detection Antibodies</w:t>
            </w:r>
          </w:p>
        </w:tc>
        <w:tc>
          <w:tcPr>
            <w:tcW w:type="dxa" w:w="4320"/>
          </w:tcPr>
          <w:p>
            <w:r>
              <w:t>{{ technical_details.capture_detection antibodies if technical_details else 'N/A' }}</w:t>
            </w:r>
          </w:p>
        </w:tc>
      </w:tr>
      <w:tr>
        <w:tc>
          <w:tcPr>
            <w:tcW w:type="dxa" w:w="4320"/>
          </w:tcPr>
          <w:p>
            <w:r>
              <w:rPr>
                <w:b/>
              </w:rPr>
              <w:t>Specificity</w:t>
            </w:r>
          </w:p>
        </w:tc>
        <w:tc>
          <w:tcPr>
            <w:tcW w:type="dxa" w:w="4320"/>
          </w:tcPr>
          <w:p>
            <w:r>
              <w:t>{{ technical_details.specificity if technical_details else 'N/A' }}</w:t>
            </w:r>
          </w:p>
        </w:tc>
      </w:tr>
      <w:tr>
        <w:tc>
          <w:tcPr>
            <w:tcW w:type="dxa" w:w="4320"/>
          </w:tcPr>
          <w:p>
            <w:r>
              <w:rPr>
                <w:b/>
              </w:rPr>
              <w:t>Standard Protein</w:t>
            </w:r>
          </w:p>
        </w:tc>
        <w:tc>
          <w:tcPr>
            <w:tcW w:type="dxa" w:w="4320"/>
          </w:tcPr>
          <w:p>
            <w:r>
              <w:t>{{ technical_details.standard protein if technical_details else 'N/A' }}</w:t>
            </w:r>
          </w:p>
        </w:tc>
      </w:tr>
      <w:tr>
        <w:tc>
          <w:tcPr>
            <w:tcW w:type="dxa" w:w="4320"/>
          </w:tcPr>
          <w:p>
            <w:r>
              <w:rPr>
                <w:b/>
              </w:rPr>
              <w:t>Cross-reactivity</w:t>
            </w:r>
          </w:p>
        </w:tc>
        <w:tc>
          <w:tcPr>
            <w:tcW w:type="dxa" w:w="4320"/>
          </w:tcPr>
          <w:p>
            <w:r>
              <w:t>{{ technical_details.cross_reactivity if technical_details else 'N/A' }}</w:t>
            </w:r>
          </w:p>
        </w:tc>
      </w:tr>
      <w:tr>
        <w:tc>
          <w:tcPr>
            <w:tcW w:type="dxa" w:w="4320"/>
          </w:tcPr>
          <w:p>
            <w:r>
              <w:rPr>
                <w:b/>
              </w:rPr>
              <w:t>Sensitivity</w:t>
            </w:r>
          </w:p>
        </w:tc>
        <w:tc>
          <w:tcPr>
            <w:tcW w:type="dxa" w:w="4320"/>
          </w:tcPr>
          <w:p>
            <w:r>
              <w:t>{{ technical_details.sensitivity if technical_details else 'N/A' }}</w:t>
            </w:r>
          </w:p>
        </w:tc>
      </w:tr>
    </w:tbl>
    <w:p>
      <w:pPr/>
      <w:r>
        <w:rPr>
          <w:b/>
        </w:rPr>
        <w:t>Standard curve data:</w:t>
      </w:r>
    </w:p>
    <w:p>
      <w:pPr/>
      <w:r>
        <w:t>{{ standard_curve_table|safe }}</w:t>
      </w:r>
    </w:p>
    <w:p>
      <w:pPr/>
      <w:r>
        <w:rPr>
          <w:i/>
        </w:rPr>
        <w:t>This standard curve is for demonstration only. A standard curve must be run with each assay.</w:t>
      </w:r>
    </w:p>
    <w:p>
      <w:pPr/>
      <w:r>
        <w:t>Samples were tested in four different assay lots to assess reproducibility.</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rPr>
                <w:b/>
              </w:rPr>
              <w:t>Sample</w:t>
            </w:r>
          </w:p>
        </w:tc>
        <w:tc>
          <w:tcPr>
            <w:tcW w:type="dxa" w:w="1234"/>
          </w:tcPr>
          <w:p>
            <w:r>
              <w:rPr>
                <w:b/>
              </w:rPr>
              <w:t>Lot 1</w:t>
            </w:r>
          </w:p>
        </w:tc>
        <w:tc>
          <w:tcPr>
            <w:tcW w:type="dxa" w:w="1234"/>
          </w:tcPr>
          <w:p>
            <w:r>
              <w:rPr>
                <w:b/>
              </w:rPr>
              <w:t>Lot 2</w:t>
            </w:r>
          </w:p>
        </w:tc>
        <w:tc>
          <w:tcPr>
            <w:tcW w:type="dxa" w:w="1234"/>
          </w:tcPr>
          <w:p>
            <w:r>
              <w:rPr>
                <w:b/>
              </w:rPr>
              <w:t>Lot 3</w:t>
            </w:r>
          </w:p>
        </w:tc>
        <w:tc>
          <w:tcPr>
            <w:tcW w:type="dxa" w:w="1234"/>
          </w:tcPr>
          <w:p>
            <w:r>
              <w:rPr>
                <w:b/>
              </w:rPr>
              <w:t>Lot 4</w:t>
            </w:r>
          </w:p>
        </w:tc>
        <w:tc>
          <w:tcPr>
            <w:tcW w:type="dxa" w:w="1234"/>
          </w:tcPr>
          <w:p>
            <w:r>
              <w:rPr>
                <w:b/>
              </w:rPr>
              <w:t>SD</w:t>
            </w:r>
          </w:p>
        </w:tc>
        <w:tc>
          <w:tcPr>
            <w:tcW w:type="dxa" w:w="1234"/>
          </w:tcPr>
          <w:p>
            <w:r>
              <w:rPr>
                <w:b/>
              </w:rPr>
              <w:t>CV</w:t>
            </w:r>
          </w:p>
        </w:tc>
      </w:tr>
      <w:tr>
        <w:tc>
          <w:tcPr>
            <w:tcW w:type="dxa" w:w="1234"/>
          </w:tcPr>
          <w:p>
            <w:r>
              <w:t>{{ reproducibility[0].sample if reproducibility and 0 &lt; reproducibility|length else 'Sample 1' }}</w:t>
            </w:r>
          </w:p>
        </w:tc>
        <w:tc>
          <w:tcPr>
            <w:tcW w:type="dxa" w:w="1234"/>
          </w:tcPr>
          <w:p>
            <w:r>
              <w:t>{{ reproducibility[0].lot1 if reproducibility and 0 &lt; reproducibility|length else 'N/A' }}</w:t>
            </w:r>
          </w:p>
        </w:tc>
        <w:tc>
          <w:tcPr>
            <w:tcW w:type="dxa" w:w="1234"/>
          </w:tcPr>
          <w:p>
            <w:r>
              <w:t>{{ reproducibility[0].lot2 if reproducibility and 0 &lt; reproducibility|length else 'N/A' }}</w:t>
            </w:r>
          </w:p>
        </w:tc>
        <w:tc>
          <w:tcPr>
            <w:tcW w:type="dxa" w:w="1234"/>
          </w:tcPr>
          <w:p>
            <w:r>
              <w:t>{{ reproducibility[0].lot3 if reproducibility and 0 &lt; reproducibility|length else 'N/A' }}</w:t>
            </w:r>
          </w:p>
        </w:tc>
        <w:tc>
          <w:tcPr>
            <w:tcW w:type="dxa" w:w="1234"/>
          </w:tcPr>
          <w:p>
            <w:r>
              <w:t>{{ reproducibility[0].lot4 if reproducibility and 0 &lt; reproducibility|length else 'N/A' }}</w:t>
            </w:r>
          </w:p>
        </w:tc>
        <w:tc>
          <w:tcPr>
            <w:tcW w:type="dxa" w:w="1234"/>
          </w:tcPr>
          <w:p>
            <w:r>
              <w:t>{{ reproducibility[0].sd if reproducibility and 0 &lt; reproducibility|length else 'N/A' }}</w:t>
            </w:r>
          </w:p>
        </w:tc>
        <w:tc>
          <w:tcPr>
            <w:tcW w:type="dxa" w:w="1234"/>
          </w:tcPr>
          <w:p>
            <w:r>
              <w:t>{{ reproducibility[0].cv if reproducibility and 0 &lt; reproducibility|length else 'N/A' }}</w:t>
            </w:r>
          </w:p>
        </w:tc>
      </w:tr>
      <w:tr>
        <w:tc>
          <w:tcPr>
            <w:tcW w:type="dxa" w:w="1234"/>
          </w:tcPr>
          <w:p>
            <w:r>
              <w:t>{{ reproducibility[1].sample if reproducibility and 1 &lt; reproducibility|length else 'Sample 2' }}</w:t>
            </w:r>
          </w:p>
        </w:tc>
        <w:tc>
          <w:tcPr>
            <w:tcW w:type="dxa" w:w="1234"/>
          </w:tcPr>
          <w:p>
            <w:r>
              <w:t>{{ reproducibility[1].lot1 if reproducibility and 1 &lt; reproducibility|length else 'N/A' }}</w:t>
            </w:r>
          </w:p>
        </w:tc>
        <w:tc>
          <w:tcPr>
            <w:tcW w:type="dxa" w:w="1234"/>
          </w:tcPr>
          <w:p>
            <w:r>
              <w:t>{{ reproducibility[1].lot2 if reproducibility and 1 &lt; reproducibility|length else 'N/A' }}</w:t>
            </w:r>
          </w:p>
        </w:tc>
        <w:tc>
          <w:tcPr>
            <w:tcW w:type="dxa" w:w="1234"/>
          </w:tcPr>
          <w:p>
            <w:r>
              <w:t>{{ reproducibility[1].lot3 if reproducibility and 1 &lt; reproducibility|length else 'N/A' }}</w:t>
            </w:r>
          </w:p>
        </w:tc>
        <w:tc>
          <w:tcPr>
            <w:tcW w:type="dxa" w:w="1234"/>
          </w:tcPr>
          <w:p>
            <w:r>
              <w:t>{{ reproducibility[1].lot4 if reproducibility and 1 &lt; reproducibility|length else 'N/A' }}</w:t>
            </w:r>
          </w:p>
        </w:tc>
        <w:tc>
          <w:tcPr>
            <w:tcW w:type="dxa" w:w="1234"/>
          </w:tcPr>
          <w:p>
            <w:r>
              <w:t>{{ reproducibility[1].sd if reproducibility and 1 &lt; reproducibility|length else 'N/A' }}</w:t>
            </w:r>
          </w:p>
        </w:tc>
        <w:tc>
          <w:tcPr>
            <w:tcW w:type="dxa" w:w="1234"/>
          </w:tcPr>
          <w:p>
            <w:r>
              <w:t>{{ reproducibility[1].cv if reproducibility and 1 &lt; reproducibility|length else 'N/A' }}</w:t>
            </w:r>
          </w:p>
        </w:tc>
      </w:tr>
      <w:tr>
        <w:tc>
          <w:tcPr>
            <w:tcW w:type="dxa" w:w="1234"/>
          </w:tcPr>
          <w:p>
            <w:r>
              <w:t>{{ reproducibility[2].sample if reproducibility and 2 &lt; reproducibility|length else 'Sample 3' }}</w:t>
            </w:r>
          </w:p>
        </w:tc>
        <w:tc>
          <w:tcPr>
            <w:tcW w:type="dxa" w:w="1234"/>
          </w:tcPr>
          <w:p>
            <w:r>
              <w:t>{{ reproducibility[2].lot1 if reproducibility and 2 &lt; reproducibility|length else 'N/A' }}</w:t>
            </w:r>
          </w:p>
        </w:tc>
        <w:tc>
          <w:tcPr>
            <w:tcW w:type="dxa" w:w="1234"/>
          </w:tcPr>
          <w:p>
            <w:r>
              <w:t>{{ reproducibility[2].lot2 if reproducibility and 2 &lt; reproducibility|length else 'N/A' }}</w:t>
            </w:r>
          </w:p>
        </w:tc>
        <w:tc>
          <w:tcPr>
            <w:tcW w:type="dxa" w:w="1234"/>
          </w:tcPr>
          <w:p>
            <w:r>
              <w:t>{{ reproducibility[2].lot3 if reproducibility and 2 &lt; reproducibility|length else 'N/A' }}</w:t>
            </w:r>
          </w:p>
        </w:tc>
        <w:tc>
          <w:tcPr>
            <w:tcW w:type="dxa" w:w="1234"/>
          </w:tcPr>
          <w:p>
            <w:r>
              <w:t>{{ reproducibility[2].lot4 if reproducibility and 2 &lt; reproducibility|length else 'N/A' }}</w:t>
            </w:r>
          </w:p>
        </w:tc>
        <w:tc>
          <w:tcPr>
            <w:tcW w:type="dxa" w:w="1234"/>
          </w:tcPr>
          <w:p>
            <w:r>
              <w:t>{{ reproducibility[2].sd if reproducibility and 2 &lt; reproducibility|length else 'N/A' }}</w:t>
            </w:r>
          </w:p>
        </w:tc>
        <w:tc>
          <w:tcPr>
            <w:tcW w:type="dxa" w:w="1234"/>
          </w:tcPr>
          <w:p>
            <w:r>
              <w:t>{{ reproducibility[2].cv if reproducibility and 2 &lt; reproducibility|length else 'N/A' }}</w:t>
            </w:r>
          </w:p>
        </w:tc>
      </w:tr>
    </w:tbl>
    <w:p>
      <w:pPr>
        <w:pStyle w:val="Heading2"/>
      </w:pPr>
      <w:r>
        <w:rPr>
          <w:b/>
          <w:color w:val="0046B4"/>
        </w:rPr>
        <w:t>DISCLAIMER</w:t>
      </w:r>
    </w:p>
    <w:p>
      <w:pPr/>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Calibri" w:hAnsi="Calibri"/>
        <w:b/>
        <w:sz w:val="48"/>
      </w:rPr>
      <w:t>Innovative Research</w:t>
    </w:r>
    <w:r>
      <w:br/>
    </w:r>
    <w:r>
      <w:rPr>
        <w:rFonts w:ascii="Calibri" w:hAnsi="Calibri"/>
        <w:b w:val="0"/>
        <w:sz w:val="24"/>
      </w:rPr>
      <w:t>32700 Concord Dr, Madison Heights, MI 48071 | Tel: 248-896-0145 | Fax: 248-896-0149</w:t>
    </w:r>
    <w:r>
      <w:br/>
    </w:r>
    <w:r>
      <w:rPr>
        <w:rFonts w:ascii="Calibri" w:hAnsi="Calibri"/>
        <w:b w:val="0"/>
        <w:sz w:val="24"/>
      </w:rPr>
      <w:t>www.innov-research.com</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