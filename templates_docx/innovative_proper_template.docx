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{{ kit_name }}</w:t>
      </w:r>
    </w:p>
    <w:p>
      <w:pPr>
        <w:jc w:val="center"/>
      </w:pPr>
      <w:r>
        <w:rPr>
          <w:b/>
        </w:rPr>
        <w:t xml:space="preserve">Catalog Number: </w:t>
      </w:r>
      <w:r>
        <w:t>{{ catalog_number }}</w:t>
      </w:r>
      <w:r>
        <w:rPr>
          <w:b/>
        </w:rPr>
        <w:t xml:space="preserve">          Lot Number: </w:t>
      </w:r>
      <w:r>
        <w:t>{{ lot_number }}</w:t>
      </w:r>
    </w:p>
    <w:p/>
    <w:p>
      <w:pPr>
        <w:pStyle w:val="HeaderStyle"/>
      </w:pPr>
      <w:r>
        <w:t>Intended Use:</w:t>
      </w:r>
    </w:p>
    <w:p>
      <w:r>
        <w:t>{{ intended_use }}</w:t>
      </w:r>
    </w:p>
    <w:p/>
    <w:p>
      <w:pPr>
        <w:pStyle w:val="HeaderStyle"/>
      </w:pPr>
      <w:r>
        <w:t>Background:</w:t>
      </w:r>
    </w:p>
    <w:p>
      <w:r>
        <w:t>{{ background }}</w:t>
      </w:r>
    </w:p>
    <w:p/>
    <w:p>
      <w:pPr>
        <w:pStyle w:val="HeaderStyle"/>
      </w:pPr>
      <w:r>
        <w:t>Principle of the Assay:</w:t>
      </w:r>
    </w:p>
    <w:p>
      <w:r>
        <w:t>{{ assay_principle }}</w:t>
      </w:r>
    </w:p>
    <w:p/>
    <w:p>
      <w:pPr>
        <w:pStyle w:val="HeaderStyle"/>
      </w:pPr>
      <w:r>
        <w:t>Kit Components:</w:t>
      </w:r>
    </w:p>
    <w:p>
      <w:r>
        <w:rPr>
          <w:b/>
        </w:rPr>
        <w:t>The following reagents are included: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Component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Volume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Storage</w:t>
            </w:r>
          </w:p>
        </w:tc>
      </w:tr>
      <w:tr>
        <w:tc>
          <w:tcPr>
            <w:tcW w:type="dxa" w:w="2880"/>
          </w:tcPr>
          <w:p>
            <w:r>
              <w:t>{{ reagents[0].name if 0 &lt; reagents|length else '' }}</w:t>
            </w:r>
          </w:p>
        </w:tc>
        <w:tc>
          <w:tcPr>
            <w:tcW w:type="dxa" w:w="2880"/>
          </w:tcPr>
          <w:p>
            <w:r>
              <w:t>{{ reagents[0].volume if 0 &lt; reagents|length else '' }}</w:t>
            </w:r>
          </w:p>
        </w:tc>
        <w:tc>
          <w:tcPr>
            <w:tcW w:type="dxa" w:w="2880"/>
          </w:tcPr>
          <w:p>
            <w:r>
              <w:t>{{ reagents[0].storage if 0 &lt; reagents|length else '' }}</w:t>
            </w:r>
          </w:p>
        </w:tc>
      </w:tr>
      <w:tr>
        <w:tc>
          <w:tcPr>
            <w:tcW w:type="dxa" w:w="2880"/>
          </w:tcPr>
          <w:p>
            <w:r>
              <w:t>{{ reagents[1].name if 1 &lt; reagents|length else '' }}</w:t>
            </w:r>
          </w:p>
        </w:tc>
        <w:tc>
          <w:tcPr>
            <w:tcW w:type="dxa" w:w="2880"/>
          </w:tcPr>
          <w:p>
            <w:r>
              <w:t>{{ reagents[1].volume if 1 &lt; reagents|length else '' }}</w:t>
            </w:r>
          </w:p>
        </w:tc>
        <w:tc>
          <w:tcPr>
            <w:tcW w:type="dxa" w:w="2880"/>
          </w:tcPr>
          <w:p>
            <w:r>
              <w:t>{{ reagents[1].storage if 1 &lt; reagents|length else '' }}</w:t>
            </w:r>
          </w:p>
        </w:tc>
      </w:tr>
      <w:tr>
        <w:tc>
          <w:tcPr>
            <w:tcW w:type="dxa" w:w="2880"/>
          </w:tcPr>
          <w:p>
            <w:r>
              <w:t>{{ reagents[2].name if 2 &lt; reagents|length else '' }}</w:t>
            </w:r>
          </w:p>
        </w:tc>
        <w:tc>
          <w:tcPr>
            <w:tcW w:type="dxa" w:w="2880"/>
          </w:tcPr>
          <w:p>
            <w:r>
              <w:t>{{ reagents[2].volume if 2 &lt; reagents|length else '' }}</w:t>
            </w:r>
          </w:p>
        </w:tc>
        <w:tc>
          <w:tcPr>
            <w:tcW w:type="dxa" w:w="2880"/>
          </w:tcPr>
          <w:p>
            <w:r>
              <w:t>{{ reagents[2].storage if 2 &lt; reagents|length else '' }}</w:t>
            </w:r>
          </w:p>
        </w:tc>
      </w:tr>
      <w:tr>
        <w:tc>
          <w:tcPr>
            <w:tcW w:type="dxa" w:w="2880"/>
          </w:tcPr>
          <w:p>
            <w:r>
              <w:t>{{ reagents[3].name if 3 &lt; reagents|length else '' }}</w:t>
            </w:r>
          </w:p>
        </w:tc>
        <w:tc>
          <w:tcPr>
            <w:tcW w:type="dxa" w:w="2880"/>
          </w:tcPr>
          <w:p>
            <w:r>
              <w:t>{{ reagents[3].volume if 3 &lt; reagents|length else '' }}</w:t>
            </w:r>
          </w:p>
        </w:tc>
        <w:tc>
          <w:tcPr>
            <w:tcW w:type="dxa" w:w="2880"/>
          </w:tcPr>
          <w:p>
            <w:r>
              <w:t>{{ reagents[3].storage if 3 &lt; reagents|length else '' }}</w:t>
            </w:r>
          </w:p>
        </w:tc>
      </w:tr>
      <w:tr>
        <w:tc>
          <w:tcPr>
            <w:tcW w:type="dxa" w:w="2880"/>
          </w:tcPr>
          <w:p>
            <w:r>
              <w:t>{{ reagents[4].name if 4 &lt; reagents|length else '' }}</w:t>
            </w:r>
          </w:p>
        </w:tc>
        <w:tc>
          <w:tcPr>
            <w:tcW w:type="dxa" w:w="2880"/>
          </w:tcPr>
          <w:p>
            <w:r>
              <w:t>{{ reagents[4].volume if 4 &lt; reagents|length else '' }}</w:t>
            </w:r>
          </w:p>
        </w:tc>
        <w:tc>
          <w:tcPr>
            <w:tcW w:type="dxa" w:w="2880"/>
          </w:tcPr>
          <w:p>
            <w:r>
              <w:t>{{ reagents[4].storage if 4 &lt; reagents|length else '' }}</w:t>
            </w:r>
          </w:p>
        </w:tc>
      </w:tr>
    </w:tbl>
    <w:p/>
    <w:p>
      <w:pPr>
        <w:pStyle w:val="HeaderStyle"/>
      </w:pPr>
      <w:r>
        <w:t>Materials Required But Not Supplied:</w:t>
      </w:r>
    </w:p>
    <w:p>
      <w:r>
        <w:t>{{ required_materials }}</w:t>
      </w:r>
    </w:p>
    <w:p/>
    <w:p>
      <w:pPr>
        <w:pStyle w:val="HeaderStyle"/>
      </w:pPr>
      <w:r>
        <w:t>Reagent Preparation:</w:t>
      </w:r>
    </w:p>
    <w:p>
      <w:r>
        <w:t>{{ reagent_preparation }}</w:t>
      </w:r>
    </w:p>
    <w:p/>
    <w:p>
      <w:pPr>
        <w:pStyle w:val="HeaderStyle"/>
      </w:pPr>
      <w:r>
        <w:t>Sample Collection and Storage:</w:t>
      </w:r>
    </w:p>
    <w:p>
      <w:r>
        <w:t>{{ sample_collection_notes }}</w:t>
      </w:r>
    </w:p>
    <w:p/>
    <w:p>
      <w:pPr>
        <w:pStyle w:val="HeaderStyle"/>
      </w:pPr>
      <w:r>
        <w:t>Assay Procedure:</w:t>
      </w:r>
    </w:p>
    <w:p>
      <w:pPr>
        <w:pStyle w:val="ListNumber"/>
      </w:pPr>
      <w:r>
        <w:t>{{ assay_protocol[0] if 0 &lt; assay_protocol|length else '' }}</w:t>
      </w:r>
    </w:p>
    <w:p>
      <w:pPr>
        <w:pStyle w:val="ListNumber"/>
      </w:pPr>
      <w:r>
        <w:t>{{ assay_protocol[1] if 1 &lt; assay_protocol|length else '' }}</w:t>
      </w:r>
    </w:p>
    <w:p>
      <w:pPr>
        <w:pStyle w:val="ListNumber"/>
      </w:pPr>
      <w:r>
        <w:t>{{ assay_protocol[2] if 2 &lt; assay_protocol|length else '' }}</w:t>
      </w:r>
    </w:p>
    <w:p>
      <w:pPr>
        <w:pStyle w:val="ListNumber"/>
      </w:pPr>
      <w:r>
        <w:t>{{ assay_protocol[3] if 3 &lt; assay_protocol|length else '' }}</w:t>
      </w:r>
    </w:p>
    <w:p>
      <w:pPr>
        <w:pStyle w:val="ListNumber"/>
      </w:pPr>
      <w:r>
        <w:t>{{ assay_protocol[4] if 4 &lt; assay_protocol|length else '' }}</w:t>
      </w:r>
    </w:p>
    <w:p>
      <w:pPr>
        <w:pStyle w:val="ListNumber"/>
      </w:pPr>
      <w:r>
        <w:t>{{ assay_protocol[5] if 5 &lt; assay_protocol|length else '' }}</w:t>
      </w:r>
    </w:p>
    <w:p>
      <w:pPr>
        <w:pStyle w:val="ListNumber"/>
      </w:pPr>
      <w:r>
        <w:t>{{ assay_protocol[6] if 6 &lt; assay_protocol|length else '' }}</w:t>
      </w:r>
    </w:p>
    <w:p>
      <w:pPr>
        <w:pStyle w:val="ListNumber"/>
      </w:pPr>
      <w:r>
        <w:t>{{ assay_protocol[7] if 7 &lt; assay_protocol|length else '' }}</w:t>
      </w:r>
    </w:p>
    <w:p>
      <w:pPr>
        <w:pStyle w:val="ListNumber"/>
      </w:pPr>
      <w:r>
        <w:t>{{ assay_protocol[8] if 8 &lt; assay_protocol|length else '' }}</w:t>
      </w:r>
    </w:p>
    <w:p>
      <w:pPr>
        <w:pStyle w:val="ListNumber"/>
      </w:pPr>
      <w:r>
        <w:t>{{ assay_protocol[9] if 9 &lt; assay_protocol|length else '' }}</w:t>
      </w:r>
    </w:p>
    <w:p/>
    <w:p>
      <w:pPr>
        <w:pStyle w:val="HeaderStyle"/>
      </w:pPr>
      <w:r>
        <w:t>Calculation of Results:</w:t>
      </w:r>
    </w:p>
    <w:p>
      <w:r>
        <w:t>{{ data_analysis }}</w:t>
      </w:r>
    </w:p>
    <w:p/>
    <w:p>
      <w:pPr>
        <w:pStyle w:val="HeaderStyle"/>
      </w:pPr>
      <w:r>
        <w:t>Standard Curve:</w:t>
      </w:r>
    </w:p>
    <w:p>
      <w:r>
        <w:t>{{ standard_curve_title }}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Concentration</w:t>
            </w:r>
          </w:p>
        </w:tc>
        <w:tc>
          <w:tcPr>
            <w:tcW w:type="dxa" w:w="4320"/>
          </w:tcPr>
          <w:p>
            <w:r>
              <w:rPr>
                <w:b/>
              </w:rPr>
              <w:t>OD Value</w:t>
            </w:r>
          </w:p>
        </w:tc>
      </w:tr>
      <w:tr>
        <w:tc>
          <w:tcPr>
            <w:tcW w:type="dxa" w:w="4320"/>
          </w:tcPr>
          <w:p>
            <w:r>
              <w:t>{{ standard_curve_table[0].concentration if 0 &lt; standard_curve_table|length else '' }}</w:t>
            </w:r>
          </w:p>
        </w:tc>
        <w:tc>
          <w:tcPr>
            <w:tcW w:type="dxa" w:w="4320"/>
          </w:tcPr>
          <w:p>
            <w:r>
              <w:t>{{ standard_curve_table[0].od_value if 0 &lt; standard_curve_table|length else '' }}</w:t>
            </w:r>
          </w:p>
        </w:tc>
      </w:tr>
      <w:tr>
        <w:tc>
          <w:tcPr>
            <w:tcW w:type="dxa" w:w="4320"/>
          </w:tcPr>
          <w:p>
            <w:r>
              <w:t>{{ standard_curve_table[1].concentration if 1 &lt; standard_curve_table|length else '' }}</w:t>
            </w:r>
          </w:p>
        </w:tc>
        <w:tc>
          <w:tcPr>
            <w:tcW w:type="dxa" w:w="4320"/>
          </w:tcPr>
          <w:p>
            <w:r>
              <w:t>{{ standard_curve_table[1].od_value if 1 &lt; standard_curve_table|length else '' }}</w:t>
            </w:r>
          </w:p>
        </w:tc>
      </w:tr>
      <w:tr>
        <w:tc>
          <w:tcPr>
            <w:tcW w:type="dxa" w:w="4320"/>
          </w:tcPr>
          <w:p>
            <w:r>
              <w:t>{{ standard_curve_table[2].concentration if 2 &lt; standard_curve_table|length else '' }}</w:t>
            </w:r>
          </w:p>
        </w:tc>
        <w:tc>
          <w:tcPr>
            <w:tcW w:type="dxa" w:w="4320"/>
          </w:tcPr>
          <w:p>
            <w:r>
              <w:t>{{ standard_curve_table[2].od_value if 2 &lt; standard_curve_table|length else '' }}</w:t>
            </w:r>
          </w:p>
        </w:tc>
      </w:tr>
      <w:tr>
        <w:tc>
          <w:tcPr>
            <w:tcW w:type="dxa" w:w="4320"/>
          </w:tcPr>
          <w:p>
            <w:r>
              <w:t>{{ standard_curve_table[3].concentration if 3 &lt; standard_curve_table|length else '' }}</w:t>
            </w:r>
          </w:p>
        </w:tc>
        <w:tc>
          <w:tcPr>
            <w:tcW w:type="dxa" w:w="4320"/>
          </w:tcPr>
          <w:p>
            <w:r>
              <w:t>{{ standard_curve_table[3].od_value if 3 &lt; standard_curve_table|length else '' }}</w:t>
            </w:r>
          </w:p>
        </w:tc>
      </w:tr>
      <w:tr>
        <w:tc>
          <w:tcPr>
            <w:tcW w:type="dxa" w:w="4320"/>
          </w:tcPr>
          <w:p>
            <w:r>
              <w:t>{{ standard_curve_table[4].concentration if 4 &lt; standard_curve_table|length else '' }}</w:t>
            </w:r>
          </w:p>
        </w:tc>
        <w:tc>
          <w:tcPr>
            <w:tcW w:type="dxa" w:w="4320"/>
          </w:tcPr>
          <w:p>
            <w:r>
              <w:t>{{ standard_curve_table[4].od_value if 4 &lt; standard_curve_table|length else '' }}</w:t>
            </w:r>
          </w:p>
        </w:tc>
      </w:tr>
      <w:tr>
        <w:tc>
          <w:tcPr>
            <w:tcW w:type="dxa" w:w="4320"/>
          </w:tcPr>
          <w:p>
            <w:r>
              <w:t>{{ standard_curve_table[5].concentration if 5 &lt; standard_curve_table|length else '' }}</w:t>
            </w:r>
          </w:p>
        </w:tc>
        <w:tc>
          <w:tcPr>
            <w:tcW w:type="dxa" w:w="4320"/>
          </w:tcPr>
          <w:p>
            <w:r>
              <w:t>{{ standard_curve_table[5].od_value if 5 &lt; standard_curve_table|length else '' }}</w:t>
            </w:r>
          </w:p>
        </w:tc>
      </w:tr>
      <w:tr>
        <w:tc>
          <w:tcPr>
            <w:tcW w:type="dxa" w:w="4320"/>
          </w:tcPr>
          <w:p>
            <w:r>
              <w:t>{{ standard_curve_table[6].concentration if 6 &lt; standard_curve_table|length else '' }}</w:t>
            </w:r>
          </w:p>
        </w:tc>
        <w:tc>
          <w:tcPr>
            <w:tcW w:type="dxa" w:w="4320"/>
          </w:tcPr>
          <w:p>
            <w:r>
              <w:t>{{ standard_curve_table[6].od_value if 6 &lt; standard_curve_table|length else '' }}</w:t>
            </w:r>
          </w:p>
        </w:tc>
      </w:tr>
      <w:tr>
        <w:tc>
          <w:tcPr>
            <w:tcW w:type="dxa" w:w="4320"/>
          </w:tcPr>
          <w:p>
            <w:r>
              <w:t>{{ standard_curve_table[7].concentration if 7 &lt; standard_curve_table|length else '' }}</w:t>
            </w:r>
          </w:p>
        </w:tc>
        <w:tc>
          <w:tcPr>
            <w:tcW w:type="dxa" w:w="4320"/>
          </w:tcPr>
          <w:p>
            <w:r>
              <w:t>{{ standard_curve_table[7].od_value if 7 &lt; standard_curve_table|length else '' }}</w:t>
            </w:r>
          </w:p>
        </w:tc>
      </w:tr>
    </w:tbl>
    <w:p/>
    <w:p>
      <w:pPr>
        <w:pStyle w:val="HeaderStyle"/>
      </w:pPr>
      <w:r>
        <w:t>Sensitivity:</w:t>
      </w:r>
    </w:p>
    <w:p>
      <w:r>
        <w:t>{{ sensitivity }}</w:t>
      </w:r>
    </w:p>
    <w:p/>
    <w:p>
      <w:pPr>
        <w:pStyle w:val="HeaderStyle"/>
      </w:pPr>
      <w:r>
        <w:t>Precision:</w:t>
      </w:r>
    </w:p>
    <w:p>
      <w:r>
        <w:t>Intra-Assay Precision (Precision within an assay)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CV%</w:t>
            </w:r>
          </w:p>
        </w:tc>
      </w:tr>
      <w:tr>
        <w:tc>
          <w:tcPr>
            <w:tcW w:type="dxa" w:w="2880"/>
          </w:tcPr>
          <w:p>
            <w:r>
              <w:t>{{ intra_precision[0].sample if intra_precision and 0 &lt; intra_precision|length else '' }}</w:t>
            </w:r>
          </w:p>
        </w:tc>
        <w:tc>
          <w:tcPr>
            <w:tcW w:type="dxa" w:w="2880"/>
          </w:tcPr>
          <w:p>
            <w:r>
              <w:t>{{ intra_precision[0].n if intra_precision and 0 &lt; intra_precision|length else '' }}</w:t>
            </w:r>
          </w:p>
        </w:tc>
        <w:tc>
          <w:tcPr>
            <w:tcW w:type="dxa" w:w="2880"/>
          </w:tcPr>
          <w:p>
            <w:r>
              <w:t>{{ intra_precision[0].cv if intra_precision and 0 &lt; intra_precision|length else '' }}</w:t>
            </w:r>
          </w:p>
        </w:tc>
      </w:tr>
      <w:tr>
        <w:tc>
          <w:tcPr>
            <w:tcW w:type="dxa" w:w="2880"/>
          </w:tcPr>
          <w:p>
            <w:r>
              <w:t>{{ intra_precision[1].sample if intra_precision and 1 &lt; intra_precision|length else '' }}</w:t>
            </w:r>
          </w:p>
        </w:tc>
        <w:tc>
          <w:tcPr>
            <w:tcW w:type="dxa" w:w="2880"/>
          </w:tcPr>
          <w:p>
            <w:r>
              <w:t>{{ intra_precision[1].n if intra_precision and 1 &lt; intra_precision|length else '' }}</w:t>
            </w:r>
          </w:p>
        </w:tc>
        <w:tc>
          <w:tcPr>
            <w:tcW w:type="dxa" w:w="2880"/>
          </w:tcPr>
          <w:p>
            <w:r>
              <w:t>{{ intra_precision[1].cv if intra_precision and 1 &lt; intra_precision|length else '' }}</w:t>
            </w:r>
          </w:p>
        </w:tc>
      </w:tr>
      <w:tr>
        <w:tc>
          <w:tcPr>
            <w:tcW w:type="dxa" w:w="2880"/>
          </w:tcPr>
          <w:p>
            <w:r>
              <w:t>{{ intra_precision[2].sample if intra_precision and 2 &lt; intra_precision|length else '' }}</w:t>
            </w:r>
          </w:p>
        </w:tc>
        <w:tc>
          <w:tcPr>
            <w:tcW w:type="dxa" w:w="2880"/>
          </w:tcPr>
          <w:p>
            <w:r>
              <w:t>{{ intra_precision[2].n if intra_precision and 2 &lt; intra_precision|length else '' }}</w:t>
            </w:r>
          </w:p>
        </w:tc>
        <w:tc>
          <w:tcPr>
            <w:tcW w:type="dxa" w:w="2880"/>
          </w:tcPr>
          <w:p>
            <w:r>
              <w:t>{{ intra_precision[2].cv if intra_precision and 2 &lt; intra_precision|length else '' }}</w:t>
            </w:r>
          </w:p>
        </w:tc>
      </w:tr>
    </w:tbl>
    <w:p/>
    <w:p>
      <w:r>
        <w:t>Inter-Assay Precision (Precision between assays)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CV%</w:t>
            </w:r>
          </w:p>
        </w:tc>
      </w:tr>
      <w:tr>
        <w:tc>
          <w:tcPr>
            <w:tcW w:type="dxa" w:w="2880"/>
          </w:tcPr>
          <w:p>
            <w:r>
              <w:t>{{ inter_precision[0].sample if inter_precision and 0 &lt; inter_precision|length else '' }}</w:t>
            </w:r>
          </w:p>
        </w:tc>
        <w:tc>
          <w:tcPr>
            <w:tcW w:type="dxa" w:w="2880"/>
          </w:tcPr>
          <w:p>
            <w:r>
              <w:t>{{ inter_precision[0].n if inter_precision and 0 &lt; inter_precision|length else '' }}</w:t>
            </w:r>
          </w:p>
        </w:tc>
        <w:tc>
          <w:tcPr>
            <w:tcW w:type="dxa" w:w="2880"/>
          </w:tcPr>
          <w:p>
            <w:r>
              <w:t>{{ inter_precision[0].cv if inter_precision and 0 &lt; inter_precision|length else '' }}</w:t>
            </w:r>
          </w:p>
        </w:tc>
      </w:tr>
      <w:tr>
        <w:tc>
          <w:tcPr>
            <w:tcW w:type="dxa" w:w="2880"/>
          </w:tcPr>
          <w:p>
            <w:r>
              <w:t>{{ inter_precision[1].sample if inter_precision and 1 &lt; inter_precision|length else '' }}</w:t>
            </w:r>
          </w:p>
        </w:tc>
        <w:tc>
          <w:tcPr>
            <w:tcW w:type="dxa" w:w="2880"/>
          </w:tcPr>
          <w:p>
            <w:r>
              <w:t>{{ inter_precision[1].n if inter_precision and 1 &lt; inter_precision|length else '' }}</w:t>
            </w:r>
          </w:p>
        </w:tc>
        <w:tc>
          <w:tcPr>
            <w:tcW w:type="dxa" w:w="2880"/>
          </w:tcPr>
          <w:p>
            <w:r>
              <w:t>{{ inter_precision[1].cv if inter_precision and 1 &lt; inter_precision|length else '' }}</w:t>
            </w:r>
          </w:p>
        </w:tc>
      </w:tr>
      <w:tr>
        <w:tc>
          <w:tcPr>
            <w:tcW w:type="dxa" w:w="2880"/>
          </w:tcPr>
          <w:p>
            <w:r>
              <w:t>{{ inter_precision[2].sample if inter_precision and 2 &lt; inter_precision|length else '' }}</w:t>
            </w:r>
          </w:p>
        </w:tc>
        <w:tc>
          <w:tcPr>
            <w:tcW w:type="dxa" w:w="2880"/>
          </w:tcPr>
          <w:p>
            <w:r>
              <w:t>{{ inter_precision[2].n if inter_precision and 2 &lt; inter_precision|length else '' }}</w:t>
            </w:r>
          </w:p>
        </w:tc>
        <w:tc>
          <w:tcPr>
            <w:tcW w:type="dxa" w:w="2880"/>
          </w:tcPr>
          <w:p>
            <w:r>
              <w:t>{{ inter_precision[2].cv if inter_precision and 2 &lt; inter_precision|length else '' }}</w:t>
            </w:r>
          </w:p>
        </w:tc>
      </w:tr>
    </w:tbl>
    <w:p/>
    <w:p>
      <w:pPr>
        <w:pStyle w:val="HeaderStyle"/>
      </w:pPr>
      <w:r>
        <w:t>Specificity:</w:t>
      </w:r>
    </w:p>
    <w:p>
      <w:r>
        <w:t>{{ specificity }}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 Style"/>
    <w:rPr>
      <w:rFonts w:ascii="Calibri" w:hAnsi="Calibri"/>
      <w:b/>
      <w:color w:val="00008B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