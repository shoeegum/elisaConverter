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kit_name }}</w:t>
      </w:r>
    </w:p>
    <w:p>
      <w:pPr>
        <w:pStyle w:val="Heading2"/>
        <w:jc w:val="left"/>
      </w:pPr>
      <w:r>
        <w:rPr>
          <w:color w:val="0046B4"/>
        </w:rPr>
        <w:t xml:space="preserve">CATALOG NO: </w:t>
      </w:r>
      <w:r>
        <w:t>{{ catalog_number }}</w:t>
      </w:r>
    </w:p>
    <w:p>
      <w:pPr>
        <w:pStyle w:val="Heading2"/>
        <w:jc w:val="right"/>
      </w:pPr>
      <w:r>
        <w:rPr>
          <w:color w:val="0046B4"/>
        </w:rPr>
        <w:t xml:space="preserve">LOT NO: </w:t>
      </w:r>
      <w:r>
        <w:t>{{ lot_number }}</w:t>
      </w:r>
    </w:p>
    <w:p>
      <w:pPr>
        <w:pStyle w:val="Heading2"/>
      </w:pPr>
      <w:r>
        <w:t>INTENDED USE</w:t>
      </w:r>
    </w:p>
    <w:p>
      <w:r>
        <w:t>{{ intended_use }}</w:t>
      </w:r>
    </w:p>
    <w:p>
      <w:r>
        <w:br w:type="page"/>
      </w:r>
    </w:p>
    <w:p>
      <w:pPr>
        <w:pStyle w:val="Heading2"/>
      </w:pPr>
      <w:r>
        <w:t>BACKGROUND</w:t>
      </w:r>
    </w:p>
    <w:p>
      <w:r>
        <w:t>{{ background }}</w:t>
      </w:r>
    </w:p>
    <w:p>
      <w:pPr>
        <w:pStyle w:val="Heading2"/>
      </w:pPr>
      <w:r>
        <w:t>PRINCIPLE OF THE ASSAY</w:t>
      </w:r>
    </w:p>
    <w:p>
      <w:r>
        <w:t>{{ assay_principle }}</w:t>
      </w:r>
    </w:p>
    <w:p>
      <w:pPr>
        <w:pStyle w:val="Heading2"/>
      </w:pPr>
      <w:r>
        <w:t>OVERVIEW</w:t>
      </w:r>
    </w:p>
    <w:p>
      <w:r>
        <w:t>{{ overview }}</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overview_specifications_table[0].value }}</w:t>
            </w:r>
          </w:p>
        </w:tc>
      </w:tr>
      <w:tr>
        <w:tc>
          <w:tcPr>
            <w:tcW w:type="dxa" w:w="3600"/>
          </w:tcPr>
          <w:p>
            <w:r>
              <w:t>Reactive Species</w:t>
            </w:r>
          </w:p>
        </w:tc>
        <w:tc>
          <w:tcPr>
            <w:tcW w:type="dxa" w:w="5040"/>
          </w:tcPr>
          <w:p>
            <w:r>
              <w:t>{{ overview_specifications_table[1].value }}</w:t>
            </w:r>
          </w:p>
        </w:tc>
      </w:tr>
      <w:tr>
        <w:tc>
          <w:tcPr>
            <w:tcW w:type="dxa" w:w="3600"/>
          </w:tcPr>
          <w:p>
            <w:r>
              <w:t>Size</w:t>
            </w:r>
          </w:p>
        </w:tc>
        <w:tc>
          <w:tcPr>
            <w:tcW w:type="dxa" w:w="5040"/>
          </w:tcPr>
          <w:p>
            <w:r>
              <w:t>{{ overview_specifications_table[2].value }}</w:t>
            </w:r>
          </w:p>
        </w:tc>
      </w:tr>
      <w:tr>
        <w:tc>
          <w:tcPr>
            <w:tcW w:type="dxa" w:w="3600"/>
          </w:tcPr>
          <w:p>
            <w:r>
              <w:t>Description</w:t>
            </w:r>
          </w:p>
        </w:tc>
        <w:tc>
          <w:tcPr>
            <w:tcW w:type="dxa" w:w="5040"/>
          </w:tcPr>
          <w:p>
            <w:r>
              <w:t>{{ overview_specifications_table[3].value }}</w:t>
            </w:r>
          </w:p>
        </w:tc>
      </w:tr>
      <w:tr>
        <w:tc>
          <w:tcPr>
            <w:tcW w:type="dxa" w:w="3600"/>
          </w:tcPr>
          <w:p>
            <w:r>
              <w:t>Sensitivity</w:t>
            </w:r>
          </w:p>
        </w:tc>
        <w:tc>
          <w:tcPr>
            <w:tcW w:type="dxa" w:w="5040"/>
          </w:tcPr>
          <w:p>
            <w:r>
              <w:t>{{ overview_specifications_table[4].value }}</w:t>
            </w:r>
          </w:p>
        </w:tc>
      </w:tr>
      <w:tr>
        <w:tc>
          <w:tcPr>
            <w:tcW w:type="dxa" w:w="3600"/>
          </w:tcPr>
          <w:p>
            <w:r>
              <w:t>Detection Range</w:t>
            </w:r>
          </w:p>
        </w:tc>
        <w:tc>
          <w:tcPr>
            <w:tcW w:type="dxa" w:w="5040"/>
          </w:tcPr>
          <w:p>
            <w:r>
              <w:t>{{ overview_specifications_table[5].value }}</w:t>
            </w:r>
          </w:p>
        </w:tc>
      </w:tr>
      <w:tr>
        <w:tc>
          <w:tcPr>
            <w:tcW w:type="dxa" w:w="3600"/>
          </w:tcPr>
          <w:p>
            <w:r>
              <w:t>Storage Instructions</w:t>
            </w:r>
          </w:p>
        </w:tc>
        <w:tc>
          <w:tcPr>
            <w:tcW w:type="dxa" w:w="5040"/>
          </w:tcPr>
          <w:p>
            <w:r>
              <w:t>{{ overview_specifications_table[6].value }}</w:t>
            </w:r>
          </w:p>
        </w:tc>
      </w:tr>
      <w:tr>
        <w:tc>
          <w:tcPr>
            <w:tcW w:type="dxa" w:w="3600"/>
          </w:tcPr>
          <w:p>
            <w:r>
              <w:t>Uniprot ID</w:t>
            </w:r>
          </w:p>
        </w:tc>
        <w:tc>
          <w:tcPr>
            <w:tcW w:type="dxa" w:w="5040"/>
          </w:tcPr>
          <w:p>
            <w:r>
              <w:t>{{ overview_specifications_table[7].value }}</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technical_details_table[0].value }}</w:t>
            </w:r>
          </w:p>
        </w:tc>
      </w:tr>
      <w:tr>
        <w:tc>
          <w:tcPr>
            <w:tcW w:type="dxa" w:w="4320"/>
          </w:tcPr>
          <w:p>
            <w:r>
              <w:t>Specificity</w:t>
            </w:r>
          </w:p>
        </w:tc>
        <w:tc>
          <w:tcPr>
            <w:tcW w:type="dxa" w:w="4320"/>
          </w:tcPr>
          <w:p>
            <w:r>
              <w:t>{{ technical_details_table[1].value }}</w:t>
            </w:r>
          </w:p>
        </w:tc>
      </w:tr>
      <w:tr>
        <w:tc>
          <w:tcPr>
            <w:tcW w:type="dxa" w:w="4320"/>
          </w:tcPr>
          <w:p>
            <w:r>
              <w:t>Standard Protein</w:t>
            </w:r>
          </w:p>
        </w:tc>
        <w:tc>
          <w:tcPr>
            <w:tcW w:type="dxa" w:w="4320"/>
          </w:tcPr>
          <w:p>
            <w:r>
              <w:t>{{ technical_details_table[2].value }}</w:t>
            </w:r>
          </w:p>
        </w:tc>
      </w:tr>
      <w:tr>
        <w:tc>
          <w:tcPr>
            <w:tcW w:type="dxa" w:w="4320"/>
          </w:tcPr>
          <w:p>
            <w:r>
              <w:t>Cross-reactivity</w:t>
            </w:r>
          </w:p>
        </w:tc>
        <w:tc>
          <w:tcPr>
            <w:tcW w:type="dxa" w:w="4320"/>
          </w:tcPr>
          <w:p>
            <w:r>
              <w:t>{{ technical_details_table[3].value }}</w:t>
            </w:r>
          </w:p>
        </w:tc>
      </w:tr>
    </w:tbl>
    <w:p>
      <w:r>
        <w:t>{{ technical_details }}</w:t>
      </w:r>
    </w:p>
    <w:p>
      <w:pPr>
        <w:pStyle w:val="Heading2"/>
      </w:pPr>
      <w:r>
        <w:t>PREPARATIONS BEFORE ASSAY</w:t>
      </w:r>
    </w:p>
    <w:p>
      <w:r>
        <w:t>{{ preparations_text }}</w:t>
      </w:r>
    </w:p>
    <w:p>
      <w:pPr>
        <w:pStyle w:val="HiddenText"/>
      </w:pPr>
      <w:r>
        <w:t>{% if preparations_steps %}</w:t>
      </w:r>
    </w:p>
    <w:p>
      <w:pPr>
        <w:pStyle w:val="HiddenText"/>
      </w:pPr>
      <w:r>
        <w:t>{% for step in preparations_steps %}</w:t>
      </w:r>
    </w:p>
    <w:p>
      <w:pPr>
        <w:pStyle w:val="ListNumber"/>
      </w:pPr>
      <w:r>
        <w:t>{{ step.text }}</w:t>
      </w:r>
    </w:p>
    <w:p>
      <w:pPr>
        <w:pStyle w:val="HiddenText"/>
      </w:pPr>
      <w:r>
        <w:t>{% endfor %}</w:t>
      </w:r>
    </w:p>
    <w:p>
      <w:pPr>
        <w:pStyle w:val="HiddenText"/>
      </w:pPr>
      <w:r>
        <w:t>{% endif %}</w:t>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reagent_1_name|default('') }}</w:t>
            </w:r>
          </w:p>
        </w:tc>
        <w:tc>
          <w:tcPr>
            <w:tcW w:type="dxa" w:w="1440"/>
          </w:tcPr>
          <w:p>
            <w:r>
              <w:t>{{ reagent_1_quantity|default('') }}</w:t>
            </w:r>
          </w:p>
        </w:tc>
        <w:tc>
          <w:tcPr>
            <w:tcW w:type="dxa" w:w="2160"/>
          </w:tcPr>
          <w:p>
            <w:r>
              <w:t>{{ reagent_1_volume|default('') }}</w:t>
            </w:r>
          </w:p>
        </w:tc>
        <w:tc>
          <w:tcPr>
            <w:tcW w:type="dxa" w:w="3600"/>
          </w:tcPr>
          <w:p>
            <w:r>
              <w:t>{{ reagent_1_storage|default('') }}</w:t>
            </w:r>
          </w:p>
        </w:tc>
      </w:tr>
      <w:tr>
        <w:tc>
          <w:tcPr>
            <w:tcW w:type="dxa" w:w="4320"/>
          </w:tcPr>
          <w:p>
            <w:r>
              <w:t>{{ reagent_2_name|default('') }}</w:t>
            </w:r>
          </w:p>
        </w:tc>
        <w:tc>
          <w:tcPr>
            <w:tcW w:type="dxa" w:w="1440"/>
          </w:tcPr>
          <w:p>
            <w:r>
              <w:t>{{ reagent_2_quantity|default('') }}</w:t>
            </w:r>
          </w:p>
        </w:tc>
        <w:tc>
          <w:tcPr>
            <w:tcW w:type="dxa" w:w="2160"/>
          </w:tcPr>
          <w:p>
            <w:r>
              <w:t>{{ reagent_2_volume|default('') }}</w:t>
            </w:r>
          </w:p>
        </w:tc>
        <w:tc>
          <w:tcPr>
            <w:tcW w:type="dxa" w:w="3600"/>
          </w:tcPr>
          <w:p>
            <w:r>
              <w:t>{{ reagent_2_storage|default('') }}</w:t>
            </w:r>
          </w:p>
        </w:tc>
      </w:tr>
      <w:tr>
        <w:tc>
          <w:tcPr>
            <w:tcW w:type="dxa" w:w="4320"/>
          </w:tcPr>
          <w:p>
            <w:r>
              <w:t>{{ reagent_3_name|default('') }}</w:t>
            </w:r>
          </w:p>
        </w:tc>
        <w:tc>
          <w:tcPr>
            <w:tcW w:type="dxa" w:w="1440"/>
          </w:tcPr>
          <w:p>
            <w:r>
              <w:t>{{ reagent_3_quantity|default('') }}</w:t>
            </w:r>
          </w:p>
        </w:tc>
        <w:tc>
          <w:tcPr>
            <w:tcW w:type="dxa" w:w="2160"/>
          </w:tcPr>
          <w:p>
            <w:r>
              <w:t>{{ reagent_3_volume|default('') }}</w:t>
            </w:r>
          </w:p>
        </w:tc>
        <w:tc>
          <w:tcPr>
            <w:tcW w:type="dxa" w:w="3600"/>
          </w:tcPr>
          <w:p>
            <w:r>
              <w:t>{{ reagent_3_storage|default('') }}</w:t>
            </w:r>
          </w:p>
        </w:tc>
      </w:tr>
      <w:tr>
        <w:tc>
          <w:tcPr>
            <w:tcW w:type="dxa" w:w="4320"/>
          </w:tcPr>
          <w:p>
            <w:r>
              <w:t>{{ reagent_4_name|default('') }}</w:t>
            </w:r>
          </w:p>
        </w:tc>
        <w:tc>
          <w:tcPr>
            <w:tcW w:type="dxa" w:w="1440"/>
          </w:tcPr>
          <w:p>
            <w:r>
              <w:t>{{ reagent_4_quantity|default('') }}</w:t>
            </w:r>
          </w:p>
        </w:tc>
        <w:tc>
          <w:tcPr>
            <w:tcW w:type="dxa" w:w="2160"/>
          </w:tcPr>
          <w:p>
            <w:r>
              <w:t>{{ reagent_4_volume|default('') }}</w:t>
            </w:r>
          </w:p>
        </w:tc>
        <w:tc>
          <w:tcPr>
            <w:tcW w:type="dxa" w:w="3600"/>
          </w:tcPr>
          <w:p>
            <w:r>
              <w:t>{{ reagent_4_storage|default('') }}</w:t>
            </w:r>
          </w:p>
        </w:tc>
      </w:tr>
      <w:tr>
        <w:tc>
          <w:tcPr>
            <w:tcW w:type="dxa" w:w="4320"/>
          </w:tcPr>
          <w:p>
            <w:r>
              <w:t>{{ reagent_5_name|default('') }}</w:t>
            </w:r>
          </w:p>
        </w:tc>
        <w:tc>
          <w:tcPr>
            <w:tcW w:type="dxa" w:w="1440"/>
          </w:tcPr>
          <w:p>
            <w:r>
              <w:t>{{ reagent_5_quantity|default('') }}</w:t>
            </w:r>
          </w:p>
        </w:tc>
        <w:tc>
          <w:tcPr>
            <w:tcW w:type="dxa" w:w="2160"/>
          </w:tcPr>
          <w:p>
            <w:r>
              <w:t>{{ reagent_5_volume|default('') }}</w:t>
            </w:r>
          </w:p>
        </w:tc>
        <w:tc>
          <w:tcPr>
            <w:tcW w:type="dxa" w:w="3600"/>
          </w:tcPr>
          <w:p>
            <w:r>
              <w:t>{{ reagent_5_storage|default('') }}</w:t>
            </w:r>
          </w:p>
        </w:tc>
      </w:tr>
      <w:tr>
        <w:tc>
          <w:tcPr>
            <w:tcW w:type="dxa" w:w="4320"/>
          </w:tcPr>
          <w:p>
            <w:r>
              <w:t>{{ reagent_6_name|default('') }}</w:t>
            </w:r>
          </w:p>
        </w:tc>
        <w:tc>
          <w:tcPr>
            <w:tcW w:type="dxa" w:w="1440"/>
          </w:tcPr>
          <w:p>
            <w:r>
              <w:t>{{ reagent_6_quantity|default('') }}</w:t>
            </w:r>
          </w:p>
        </w:tc>
        <w:tc>
          <w:tcPr>
            <w:tcW w:type="dxa" w:w="2160"/>
          </w:tcPr>
          <w:p>
            <w:r>
              <w:t>{{ reagent_6_volume|default('') }}</w:t>
            </w:r>
          </w:p>
        </w:tc>
        <w:tc>
          <w:tcPr>
            <w:tcW w:type="dxa" w:w="3600"/>
          </w:tcPr>
          <w:p>
            <w:r>
              <w:t>{{ reagent_6_storage|default('') }}</w:t>
            </w:r>
          </w:p>
        </w:tc>
      </w:tr>
      <w:tr>
        <w:tc>
          <w:tcPr>
            <w:tcW w:type="dxa" w:w="4320"/>
          </w:tcPr>
          <w:p>
            <w:r>
              <w:t>{{ reagent_7_name|default('') }}</w:t>
            </w:r>
          </w:p>
        </w:tc>
        <w:tc>
          <w:tcPr>
            <w:tcW w:type="dxa" w:w="1440"/>
          </w:tcPr>
          <w:p>
            <w:r>
              <w:t>{{ reagent_7_quantity|default('') }}</w:t>
            </w:r>
          </w:p>
        </w:tc>
        <w:tc>
          <w:tcPr>
            <w:tcW w:type="dxa" w:w="2160"/>
          </w:tcPr>
          <w:p>
            <w:r>
              <w:t>{{ reagent_7_volume|default('') }}</w:t>
            </w:r>
          </w:p>
        </w:tc>
        <w:tc>
          <w:tcPr>
            <w:tcW w:type="dxa" w:w="3600"/>
          </w:tcPr>
          <w:p>
            <w:r>
              <w:t>{{ reagent_7_storage|default('') }}</w:t>
            </w:r>
          </w:p>
        </w:tc>
      </w:tr>
    </w:tbl>
    <w:p>
      <w:pPr>
        <w:pStyle w:val="Heading2"/>
      </w:pPr>
      <w:r>
        <w:t>MATERIALS REQUIRED BUT NOT PROVIDED</w:t>
      </w:r>
    </w:p>
    <w:p>
      <w:pPr>
        <w:pStyle w:val="ListBullet"/>
      </w:pPr>
      <w:r>
        <w:t>{{ req_material_1|default('') }}</w:t>
      </w:r>
    </w:p>
    <w:p>
      <w:pPr>
        <w:pStyle w:val="HiddenText"/>
      </w:pPr>
      <w:r>
        <w:t>{% if not req_material_1 %}{{ '' }}{% endif %}</w:t>
      </w:r>
    </w:p>
    <w:p>
      <w:pPr>
        <w:pStyle w:val="ListBullet"/>
      </w:pPr>
      <w:r>
        <w:t>{{ req_material_2|default('') }}</w:t>
      </w:r>
    </w:p>
    <w:p>
      <w:pPr>
        <w:pStyle w:val="HiddenText"/>
      </w:pPr>
      <w:r>
        <w:t>{% if not req_material_2 %}{{ '' }}{% endif %}</w:t>
      </w:r>
    </w:p>
    <w:p>
      <w:pPr>
        <w:pStyle w:val="ListBullet"/>
      </w:pPr>
      <w:r>
        <w:t>{{ req_material_3|default('') }}</w:t>
      </w:r>
    </w:p>
    <w:p>
      <w:pPr>
        <w:pStyle w:val="HiddenText"/>
      </w:pPr>
      <w:r>
        <w:t>{% if not req_material_3 %}{{ '' }}{% endif %}</w:t>
      </w:r>
    </w:p>
    <w:p>
      <w:pPr>
        <w:pStyle w:val="ListBullet"/>
      </w:pPr>
      <w:r>
        <w:t>{{ req_material_4|default('') }}</w:t>
      </w:r>
    </w:p>
    <w:p>
      <w:pPr>
        <w:pStyle w:val="HiddenText"/>
      </w:pPr>
      <w:r>
        <w:t>{% if not req_material_4 %}{{ '' }}{% endif %}</w:t>
      </w:r>
    </w:p>
    <w:p>
      <w:pPr>
        <w:pStyle w:val="ListBullet"/>
      </w:pPr>
      <w:r>
        <w:t>{{ req_material_5|default('') }}</w:t>
      </w:r>
    </w:p>
    <w:p>
      <w:pPr>
        <w:pStyle w:val="HiddenText"/>
      </w:pPr>
      <w:r>
        <w:t>{% if not req_material_5 %}{{ '' }}{% endif %}</w:t>
      </w:r>
    </w:p>
    <w:p>
      <w:pPr>
        <w:pStyle w:val="ListBullet"/>
      </w:pPr>
      <w:r>
        <w:t>{{ req_material_6|default('') }}</w:t>
      </w:r>
    </w:p>
    <w:p>
      <w:pPr>
        <w:pStyle w:val="HiddenText"/>
      </w:pPr>
      <w:r>
        <w:t>{% if not req_material_6 %}{{ '' }}{% endif %}</w:t>
      </w:r>
    </w:p>
    <w:p>
      <w:pPr>
        <w:pStyle w:val="ListBullet"/>
      </w:pPr>
      <w:r>
        <w:t>{{ req_material_7|default('') }}</w:t>
      </w:r>
    </w:p>
    <w:p>
      <w:pPr>
        <w:pStyle w:val="HiddenText"/>
      </w:pPr>
      <w:r>
        <w:t>{% if not req_material_7 %}{{ '' }}{% endif %}</w:t>
      </w:r>
    </w:p>
    <w:p>
      <w:pPr>
        <w:pStyle w:val="ListBullet"/>
      </w:pPr>
      <w:r>
        <w:t>{{ req_material_8|default('') }}</w:t>
      </w:r>
    </w:p>
    <w:p>
      <w:pPr>
        <w:pStyle w:val="HiddenText"/>
      </w:pPr>
      <w:r>
        <w:t>{% if not req_material_8 %}{{ '' }}{% endif %}</w:t>
      </w:r>
    </w:p>
    <w:p>
      <w:pPr>
        <w:pStyle w:val="ListBullet"/>
      </w:pPr>
      <w:r>
        <w:t>{{ req_material_9|default('') }}</w:t>
      </w:r>
    </w:p>
    <w:p>
      <w:pPr>
        <w:pStyle w:val="HiddenText"/>
      </w:pPr>
      <w:r>
        <w:t>{% if not req_material_9 %}{{ '' }}{% endif %}</w:t>
      </w:r>
    </w:p>
    <w:p>
      <w:pPr>
        <w:pStyle w:val="ListBullet"/>
      </w:pPr>
      <w:r>
        <w:t>{{ req_material_10|default('') }}</w:t>
      </w:r>
    </w:p>
    <w:p>
      <w:pPr>
        <w:pStyle w:val="HiddenText"/>
      </w:pPr>
      <w:r>
        <w:t>{% if not req_material_10 %}{{ '' }}{% endif %}</w:t>
      </w:r>
    </w:p>
    <w:p>
      <w:pPr>
        <w:pStyle w:val="Heading2"/>
      </w:pPr>
      <w:r>
        <w:t>REAGENT PREPARATION</w:t>
      </w:r>
    </w:p>
    <w:p>
      <w:r>
        <w:t>{{ reagent_preparation }}</w:t>
      </w:r>
    </w:p>
    <w:p>
      <w:pPr>
        <w:pStyle w:val="Heading2"/>
      </w:pPr>
      <w:r>
        <w:t>SAMPLE PREPARATION</w:t>
      </w:r>
    </w:p>
    <w:p>
      <w:r>
        <w:t>{{ sample_preparation }}</w:t>
      </w:r>
    </w:p>
    <w:p>
      <w:pPr>
        <w:pStyle w:val="Heading2"/>
      </w:pPr>
      <w:r>
        <w:t>DILUTION OF STANDARD</w:t>
      </w:r>
    </w:p>
    <w:p>
      <w:r>
        <w:t>{{ dilution_of_standard }}</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ook w:firstColumn="1" w:firstRow="1" w:lastColumn="0" w:lastRow="0" w:noHBand="0" w:noVBand="1" w:val="04A0"/>
      </w:tblPr>
      <w:tblGrid>
        <w:gridCol w:w="5400"/>
        <w:gridCol w:w="5400"/>
      </w:tblGrid>
      <w:tr>
        <w:tc>
          <w:tcPr>
            <w:tcW w:type="dxa" w:w="5400"/>
          </w:tcPr>
          <w:p>
            <w:pPr>
              <w:jc w:val="center"/>
            </w:pPr>
            <w:r>
              <w:rPr>
                <w:b/>
              </w:rPr>
              <w:t>Concentration (pg/ml)</w:t>
            </w:r>
          </w:p>
        </w:tc>
        <w:tc>
          <w:tcPr>
            <w:tcW w:type="dxa" w:w="5400"/>
          </w:tcPr>
          <w:p>
            <w:pPr>
              <w:jc w:val="center"/>
            </w:pPr>
            <w:r>
              <w:rPr>
                <w:b/>
              </w:rPr>
              <w:t>O.D.</w:t>
            </w:r>
          </w:p>
        </w:tc>
      </w:tr>
      <w:tr>
        <w:tc>
          <w:tcPr>
            <w:tcW w:type="dxa" w:w="5400"/>
          </w:tcPr>
          <w:p>
            <w:r>
              <w:t>{{ std_conc_1|default('') }}</w:t>
            </w:r>
          </w:p>
        </w:tc>
        <w:tc>
          <w:tcPr>
            <w:tcW w:type="dxa" w:w="5400"/>
          </w:tcPr>
          <w:p>
            <w:r>
              <w:t>{{ std_od_1|default('') }}</w:t>
            </w:r>
          </w:p>
        </w:tc>
      </w:tr>
      <w:tr>
        <w:tc>
          <w:tcPr>
            <w:tcW w:type="dxa" w:w="5400"/>
          </w:tcPr>
          <w:p>
            <w:r>
              <w:t>{{ std_conc_2|default('') }}</w:t>
            </w:r>
          </w:p>
        </w:tc>
        <w:tc>
          <w:tcPr>
            <w:tcW w:type="dxa" w:w="5400"/>
          </w:tcPr>
          <w:p>
            <w:r>
              <w:t>{{ std_od_2|default('') }}</w:t>
            </w:r>
          </w:p>
        </w:tc>
      </w:tr>
      <w:tr>
        <w:tc>
          <w:tcPr>
            <w:tcW w:type="dxa" w:w="5400"/>
          </w:tcPr>
          <w:p>
            <w:r>
              <w:t>{{ std_conc_3|default('') }}</w:t>
            </w:r>
          </w:p>
        </w:tc>
        <w:tc>
          <w:tcPr>
            <w:tcW w:type="dxa" w:w="5400"/>
          </w:tcPr>
          <w:p>
            <w:r>
              <w:t>{{ std_od_3|default('') }}</w:t>
            </w:r>
          </w:p>
        </w:tc>
      </w:tr>
      <w:tr>
        <w:tc>
          <w:tcPr>
            <w:tcW w:type="dxa" w:w="5400"/>
          </w:tcPr>
          <w:p>
            <w:r>
              <w:t>{{ std_conc_4|default('') }}</w:t>
            </w:r>
          </w:p>
        </w:tc>
        <w:tc>
          <w:tcPr>
            <w:tcW w:type="dxa" w:w="5400"/>
          </w:tcPr>
          <w:p>
            <w:r>
              <w:t>{{ std_od_4|default('') }}</w:t>
            </w:r>
          </w:p>
        </w:tc>
      </w:tr>
      <w:tr>
        <w:tc>
          <w:tcPr>
            <w:tcW w:type="dxa" w:w="5400"/>
          </w:tcPr>
          <w:p>
            <w:r>
              <w:t>{{ std_conc_5|default('') }}</w:t>
            </w:r>
          </w:p>
        </w:tc>
        <w:tc>
          <w:tcPr>
            <w:tcW w:type="dxa" w:w="5400"/>
          </w:tcPr>
          <w:p>
            <w:r>
              <w:t>{{ std_od_5|default('') }}</w:t>
            </w:r>
          </w:p>
        </w:tc>
      </w:tr>
      <w:tr>
        <w:tc>
          <w:tcPr>
            <w:tcW w:type="dxa" w:w="5400"/>
          </w:tcPr>
          <w:p>
            <w:r>
              <w:t>{{ std_conc_6|default('') }}</w:t>
            </w:r>
          </w:p>
        </w:tc>
        <w:tc>
          <w:tcPr>
            <w:tcW w:type="dxa" w:w="5400"/>
          </w:tcPr>
          <w:p>
            <w:r>
              <w:t>{{ std_od_6|default('') }}</w:t>
            </w:r>
          </w:p>
        </w:tc>
      </w:tr>
      <w:tr>
        <w:tc>
          <w:tcPr>
            <w:tcW w:type="dxa" w:w="5400"/>
          </w:tcPr>
          <w:p>
            <w:r>
              <w:t>{{ std_conc_7|default('') }}</w:t>
            </w:r>
          </w:p>
        </w:tc>
        <w:tc>
          <w:tcPr>
            <w:tcW w:type="dxa" w:w="5400"/>
          </w:tcPr>
          <w:p>
            <w:r>
              <w:t>{{ std_od_7|default('') }}</w:t>
            </w:r>
          </w:p>
        </w:tc>
      </w:tr>
      <w:tr>
        <w:tc>
          <w:tcPr>
            <w:tcW w:type="dxa" w:w="5400"/>
          </w:tcPr>
          <w:p>
            <w:r>
              <w:t>{{ std_conc_8|default('') }}</w:t>
            </w:r>
          </w:p>
        </w:tc>
        <w:tc>
          <w:tcPr>
            <w:tcW w:type="dxa" w:w="5400"/>
          </w:tcPr>
          <w:p>
            <w:r>
              <w:t>{{ std_od_8|default('') }}</w:t>
            </w:r>
          </w:p>
        </w:tc>
      </w:tr>
    </w:tbl>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variability_data }}</w:t>
      </w:r>
    </w:p>
    <w:p>
      <w:pPr>
        <w:pStyle w:val="Heading2"/>
      </w:pPr>
      <w:r>
        <w:t>ASSAY PROTOCOL</w:t>
      </w:r>
    </w:p>
    <w:p>
      <w:pPr>
        <w:pStyle w:val="ListNumber"/>
      </w:pPr>
      <w:r>
        <w:t>{{ protocol_step_1|default('') }}</w:t>
      </w:r>
    </w:p>
    <w:p>
      <w:pPr>
        <w:pStyle w:val="HiddenText"/>
      </w:pPr>
      <w:r>
        <w:t>{% if not protocol_step_1 %}{{ '' }}{% endif %}</w:t>
      </w:r>
    </w:p>
    <w:p>
      <w:pPr>
        <w:pStyle w:val="ListNumber"/>
      </w:pPr>
      <w:r>
        <w:t>{{ protocol_step_2|default('') }}</w:t>
      </w:r>
    </w:p>
    <w:p>
      <w:pPr>
        <w:pStyle w:val="HiddenText"/>
      </w:pPr>
      <w:r>
        <w:t>{% if not protocol_step_2 %}{{ '' }}{% endif %}</w:t>
      </w:r>
    </w:p>
    <w:p>
      <w:pPr>
        <w:pStyle w:val="ListNumber"/>
      </w:pPr>
      <w:r>
        <w:t>{{ protocol_step_3|default('') }}</w:t>
      </w:r>
    </w:p>
    <w:p>
      <w:pPr>
        <w:pStyle w:val="HiddenText"/>
      </w:pPr>
      <w:r>
        <w:t>{% if not protocol_step_3 %}{{ '' }}{% endif %}</w:t>
      </w:r>
    </w:p>
    <w:p>
      <w:pPr>
        <w:pStyle w:val="ListNumber"/>
      </w:pPr>
      <w:r>
        <w:t>{{ protocol_step_4|default('') }}</w:t>
      </w:r>
    </w:p>
    <w:p>
      <w:pPr>
        <w:pStyle w:val="HiddenText"/>
      </w:pPr>
      <w:r>
        <w:t>{% if not protocol_step_4 %}{{ '' }}{% endif %}</w:t>
      </w:r>
    </w:p>
    <w:p>
      <w:pPr>
        <w:pStyle w:val="ListNumber"/>
      </w:pPr>
      <w:r>
        <w:t>{{ protocol_step_5|default('') }}</w:t>
      </w:r>
    </w:p>
    <w:p>
      <w:pPr>
        <w:pStyle w:val="HiddenText"/>
      </w:pPr>
      <w:r>
        <w:t>{% if not protocol_step_5 %}{{ '' }}{% endif %}</w:t>
      </w:r>
    </w:p>
    <w:p>
      <w:pPr>
        <w:pStyle w:val="ListNumber"/>
      </w:pPr>
      <w:r>
        <w:t>{{ protocol_step_6|default('') }}</w:t>
      </w:r>
    </w:p>
    <w:p>
      <w:pPr>
        <w:pStyle w:val="HiddenText"/>
      </w:pPr>
      <w:r>
        <w:t>{% if not protocol_step_6 %}{{ '' }}{% endif %}</w:t>
      </w:r>
    </w:p>
    <w:p>
      <w:pPr>
        <w:pStyle w:val="ListNumber"/>
      </w:pPr>
      <w:r>
        <w:t>{{ protocol_step_7|default('') }}</w:t>
      </w:r>
    </w:p>
    <w:p>
      <w:pPr>
        <w:pStyle w:val="HiddenText"/>
      </w:pPr>
      <w:r>
        <w:t>{% if not protocol_step_7 %}{{ '' }}{% endif %}</w:t>
      </w:r>
    </w:p>
    <w:p>
      <w:pPr>
        <w:pStyle w:val="ListNumber"/>
      </w:pPr>
      <w:r>
        <w:t>{{ protocol_step_8|default('') }}</w:t>
      </w:r>
    </w:p>
    <w:p>
      <w:pPr>
        <w:pStyle w:val="HiddenText"/>
      </w:pPr>
      <w:r>
        <w:t>{% if not protocol_step_8 %}{{ '' }}{% endif %}</w:t>
      </w:r>
    </w:p>
    <w:p>
      <w:pPr>
        <w:pStyle w:val="ListNumber"/>
      </w:pPr>
      <w:r>
        <w:t>{{ protocol_step_9|default('') }}</w:t>
      </w:r>
    </w:p>
    <w:p>
      <w:pPr>
        <w:pStyle w:val="HiddenText"/>
      </w:pPr>
      <w:r>
        <w:t>{% if not protocol_step_9 %}{{ '' }}{% endif %}</w:t>
      </w:r>
    </w:p>
    <w:p>
      <w:pPr>
        <w:pStyle w:val="ListNumber"/>
      </w:pPr>
      <w:r>
        <w:t>{{ protocol_step_10|default('') }}</w:t>
      </w:r>
    </w:p>
    <w:p>
      <w:pPr>
        <w:pStyle w:val="HiddenText"/>
      </w:pPr>
      <w:r>
        <w:t>{% if not protocol_step_10 %}{{ '' }}{% endif %}</w:t>
      </w:r>
    </w:p>
    <w:p>
      <w:pPr>
        <w:pStyle w:val="ListNumber"/>
      </w:pPr>
      <w:r>
        <w:t>{{ protocol_step_11|default('') }}</w:t>
      </w:r>
    </w:p>
    <w:p>
      <w:pPr>
        <w:pStyle w:val="HiddenText"/>
      </w:pPr>
      <w:r>
        <w:t>{% if not protocol_step_11 %}{{ '' }}{% endif %}</w:t>
      </w:r>
    </w:p>
    <w:p>
      <w:pPr>
        <w:pStyle w:val="ListNumber"/>
      </w:pPr>
      <w:r>
        <w:t>{{ protocol_step_12|default('') }}</w:t>
      </w:r>
    </w:p>
    <w:p>
      <w:pPr>
        <w:pStyle w:val="HiddenText"/>
      </w:pPr>
      <w:r>
        <w:t>{% if not protocol_step_12 %}{{ '' }}{% endif %}</w:t>
      </w:r>
    </w:p>
    <w:p>
      <w:pPr>
        <w:pStyle w:val="ListNumber"/>
      </w:pPr>
      <w:r>
        <w:t>{{ protocol_step_13|default('') }}</w:t>
      </w:r>
    </w:p>
    <w:p>
      <w:pPr>
        <w:pStyle w:val="HiddenText"/>
      </w:pPr>
      <w:r>
        <w:t>{% if not protocol_step_13 %}{{ '' }}{% endif %}</w:t>
      </w:r>
    </w:p>
    <w:p>
      <w:pPr>
        <w:pStyle w:val="ListNumber"/>
      </w:pPr>
      <w:r>
        <w:t>{{ protocol_step_14|default('') }}</w:t>
      </w:r>
    </w:p>
    <w:p>
      <w:pPr>
        <w:pStyle w:val="HiddenText"/>
      </w:pPr>
      <w:r>
        <w:t>{% if not protocol_step_14 %}{{ '' }}{% endif %}</w:t>
      </w:r>
    </w:p>
    <w:p>
      <w:pPr>
        <w:pStyle w:val="ListNumber"/>
      </w:pPr>
      <w:r>
        <w:t>{{ protocol_step_15|default('') }}</w:t>
      </w:r>
    </w:p>
    <w:p>
      <w:pPr>
        <w:pStyle w:val="HiddenText"/>
      </w:pPr>
      <w:r>
        <w:t>{% if not protocol_step_15 %}{{ '' }}{% endif %}</w:t>
      </w:r>
    </w:p>
    <w:p>
      <w:pPr>
        <w:pStyle w:val="ListNumber"/>
      </w:pPr>
      <w:r>
        <w:t>{{ protocol_step_16|default('') }}</w:t>
      </w:r>
    </w:p>
    <w:p>
      <w:pPr>
        <w:pStyle w:val="HiddenText"/>
      </w:pPr>
      <w:r>
        <w:t>{% if not protocol_step_16 %}{{ '' }}{% endif %}</w:t>
      </w:r>
    </w:p>
    <w:p>
      <w:pPr>
        <w:pStyle w:val="ListNumber"/>
      </w:pPr>
      <w:r>
        <w:t>{{ protocol_step_17|default('') }}</w:t>
      </w:r>
    </w:p>
    <w:p>
      <w:pPr>
        <w:pStyle w:val="HiddenText"/>
      </w:pPr>
      <w:r>
        <w:t>{% if not protocol_step_17 %}{{ '' }}{% endif %}</w:t>
      </w:r>
    </w:p>
    <w:p>
      <w:pPr>
        <w:pStyle w:val="ListNumber"/>
      </w:pPr>
      <w:r>
        <w:t>{{ protocol_step_18|default('') }}</w:t>
      </w:r>
    </w:p>
    <w:p>
      <w:pPr>
        <w:pStyle w:val="HiddenText"/>
      </w:pPr>
      <w:r>
        <w:t>{% if not protocol_step_18 %}{{ '' }}{% endif %}</w:t>
      </w:r>
    </w:p>
    <w:p>
      <w:pPr>
        <w:pStyle w:val="ListNumber"/>
      </w:pPr>
      <w:r>
        <w:t>{{ protocol_step_19|default('') }}</w:t>
      </w:r>
    </w:p>
    <w:p>
      <w:pPr>
        <w:pStyle w:val="HiddenText"/>
      </w:pPr>
      <w:r>
        <w:t>{% if not protocol_step_19 %}{{ '' }}{% endif %}</w:t>
      </w:r>
    </w:p>
    <w:p>
      <w:pPr>
        <w:pStyle w:val="ListNumber"/>
      </w:pPr>
      <w:r>
        <w:t>{{ protocol_step_20|default('') }}</w:t>
      </w:r>
    </w:p>
    <w:p>
      <w:pPr>
        <w:pStyle w:val="HiddenText"/>
      </w:pPr>
      <w:r>
        <w:t>{% if not protocol_step_20 %}{{ '' }}{% endif %}</w:t>
      </w:r>
    </w:p>
    <w:p>
      <w:pPr>
        <w:pStyle w:val="Heading2"/>
      </w:pPr>
      <w:r>
        <w:t>DATA ANALYSIS</w:t>
      </w:r>
    </w:p>
    <w:p>
      <w:r>
        <w:t>{{ data_analysis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