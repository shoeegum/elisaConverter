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Mouse KLK1 ELISA Kit</w:t>
        <w:br/>
        <w:br/>
        <w:t xml:space="preserve">**Catalog No.**: IR1586  </w:t>
        <w:br/>
        <w:t xml:space="preserve">**Lot No.**: LOT20250424</w:t>
        <w:br/>
        <w:br/>
        <w:t>## Intended Use</w:t>
        <w:br/>
        <w:br/>
        <w:t xml:space="preserve">The Innovative Research Picokine®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br/>
        <w:br/>
        <w:t xml:space="preserve">## Background on KLK1</w:t>
        <w:br/>
        <w:br/>
        <w:t xml:space="preserve">Repeat steps a-b 2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100 µl of the prepared 1x Avidin-Biotin-Peroxidase Complex into each well. Cover with the plate sealer provided and incubate for 40 minutes at RT (or 30 minutes at 37°C).</w:t>
        <w:br/>
        <w:t xml:space="preserve"/>
        <w:br/>
        <w:t xml:space="preserve">Wash the plate 5 times with the 1x wash buffer:</w:t>
        <w:br/>
        <w:t xml:space="preserve"/>
        <w:br/>
        <w:t xml:space="preserve">Discard the liquid in the wells into an appropriate waste receptacle. Then, invert the plate on the benchtop onto a paper towel and tap the plate to gently blot any remaining liquid. It is recommended that the wells are not allowed to completely dry at any time.</w:t>
        <w:br/>
        <w:t xml:space="preserve"/>
        <w:br/>
        <w:t xml:space="preserve">Add 300 µl of the 1x wash buffer to each assay well. (For cleaner background incubate for 60 seconds between each wash).</w:t>
        <w:br/>
        <w:t xml:space="preserve"/>
        <w:br/>
        <w:t xml:space="preserve">Repeat steps a-b 4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90 µl of Color Developing Reagent to each well. Cover with the plate sealer provided and incubate in the dark for 30 minutes at RT (or</w:t>
        <w:br/>
        <w:t xml:space="preserve"/>
        <w:br/>
        <w:t xml:space="preserve">15-25 minutes at 37°C). (The optimal incubation time must be empirically determined. A guideline to look for is blue shading the top four standard wells, while the remaining standards remain clear.)</w:t>
        <w:br/>
        <w:t xml:space="preserve"/>
        <w:br/>
        <w:t xml:space="preserve">Add 100 µl of Stop Solution to each well. The color should immediately change to yellow.</w:t>
        <w:br/>
        <w:t xml:space="preserve"/>
        <w:br/>
        <w:t xml:space="preserve">Within 30 minutes of stopping the reaction, the O.D. absorbance should be read with a microplate reader at 450nm.</w:t>
        <w:br/>
        <w:t xml:space="preserve"/>
        <w:br/>
        <w:t xml:space="preserve">Assay Protocol Notes</w:t>
        <w:br/>
        <w:t xml:space="preserve"/>
        <w:br/>
        <w:t xml:space="preserve">Solutions: To avoid cross-contamination, change pipette tips between additions of each standard, between sample additions, and between reagent additions. Also, use separate reservoirs for each reagent.</w:t>
        <w:br/>
        <w:t xml:space="preserve"/>
        <w:br/>
        <w:t xml:space="preserve">Applying Solutions: All solutions should be added to the bottom of the ELISA plate well. Avoid touching the inside wall of the well. Avoid foaming when possible.</w:t>
        <w:br/>
        <w:br/>
        <w:t>## Principle of the Assay</w:t>
        <w:br/>
        <w:br/>
        <w:t xml:space="preserve">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br/>
        <w:br/>
        <w:t>## Overview</w:t>
        <w:br/>
        <w:br/>
        <w:t xml:space="preserve"/>
        <w:br/>
        <w:t>| Component | Specifications | Quantity |</w:t>
        <w:br/>
        <w:t>|-----------|---------------|----------|</w:t>
        <w:br/>
        <w:t xml:space="preserve"/>
        <w:br/>
        <w:t xml:space="preserve">| Specificity |  | Natural and recombinant Mouse Klk1 |</w:t>
        <w:br/>
        <w:t xml:space="preserve"/>
        <w:br/>
        <w:t xml:space="preserve">| Standard Protein |  | Expression system for standard: NS0; Immunogen sequence: I25-D261 |</w:t>
        <w:br/>
        <w:t xml:space="preserve"/>
        <w:br/>
        <w:t xml:space="preserve">| Cross-reactivity |  | This kit is for the detection of Mouse Klk1. No significant cross-reactivity or interference between Klk1 and its analogs was observed. This claim is limited by existing techniques; therefore, cross- reactivity may exist with untested analogs. |</w:t>
        <w:br/>
        <w:t xml:space="preserve"/>
        <w:br/>
        <w:t xml:space="preserve"/>
        <w:br/>
        <w:br/>
        <w:t>## Technical Details</w:t>
        <w:br/>
        <w:br/>
        <w:t xml:space="preserve"/>
        <w:br/>
        <w:br/>
        <w:t>## Preparation Before Assay</w:t>
        <w:br/>
        <w:br/>
        <w:t xml:space="preserve"/>
        <w:br/>
        <w:br/>
        <w:t>## Kit Components/Materials Provided</w:t>
        <w:br/>
        <w:br/>
        <w:t xml:space="preserve"/>
        <w:br/>
        <w:t>| Component | Specifications | Quantity |</w:t>
        <w:br/>
        <w:t>|-----------|---------------|----------|</w:t>
        <w:br/>
        <w:t xml:space="preserve"/>
        <w:br/>
        <w:t xml:space="preserve">| Specificity |  | Natural and recombinant Mouse Klk1 |</w:t>
        <w:br/>
        <w:t xml:space="preserve"/>
        <w:br/>
        <w:t xml:space="preserve">| Standard Protein |  | Expression system for standard: NS0; Immunogen sequence: I25-D261 |</w:t>
        <w:br/>
        <w:t xml:space="preserve"/>
        <w:br/>
        <w:t xml:space="preserve">| Cross-reactivity |  | This kit is for the detection of Mouse Klk1. No significant cross-reactivity or interference between Klk1 and its analogs was observed. This claim is limited by existing techniques; therefore, cross- reactivity may exist with untested analogs. |</w:t>
        <w:br/>
        <w:t xml:space="preserve"/>
        <w:br/>
        <w:t xml:space="preserve"/>
        <w:br/>
        <w:br/>
        <w:t>## Required Materials Not Supplied</w:t>
        <w:br/>
        <w:br/>
        <w:t xml:space="preserve"/>
        <w:b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Innovative Research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br/>
        <w:t xml:space="preserve"/>
        <w:br/>
        <w:br/>
        <w:t xml:space="preserve">## Mouse KLK1 ELISA Standard Curve Example</w:t>
        <w:br/>
        <w:br/>
        <w:t xml:space="preserve"/>
        <w:br/>
        <w:t>| Concentration (pg/ml) | O.D. |</w:t>
        <w:br/>
        <w:t>|----------------------|------|</w:t>
        <w:br/>
        <w:t xml:space="preserve"/>
        <w:br/>
        <w:t xml:space="preserve">| 0.0 | 0.061 |</w:t>
        <w:br/>
        <w:t xml:space="preserve"/>
        <w:br/>
        <w:t xml:space="preserve"/>
        <w:br/>
        <w:br/>
        <w:t>## Intra/Inter-Assay Variability</w:t>
        <w:br/>
        <w:br/>
        <w:t xml:space="preserve"/>
        <w:br/>
        <w:br/>
        <w:t xml:space="preserve"/>
        <w:br/>
        <w:br/>
        <w:t>## Reproducibility</w:t>
        <w:br/>
        <w:br/>
        <w:t xml:space="preserve"/>
        <w:br/>
        <w:t>| Sample | Value | Added | Expected | Recovery% |</w:t>
        <w:br/>
        <w:t>|--------|-------|-------|----------|----------|</w:t>
        <w:br/>
        <w:t xml:space="preserve"/>
        <w:br/>
        <w:t xml:space="preserve">|  |  |  |  |  |</w:t>
        <w:br/>
        <w:t xml:space="preserve"/>
        <w:br/>
        <w:t xml:space="preserve">|  |  |  |  |  |</w:t>
        <w:br/>
        <w:t xml:space="preserve"/>
        <w:br/>
        <w:t xml:space="preserve">|  |  |  |  |  |</w:t>
        <w:br/>
        <w:t xml:space="preserve"/>
        <w:br/>
        <w:t xml:space="preserve">|  |  |  |  |  |</w:t>
        <w:br/>
        <w:t xml:space="preserve"/>
        <w:br/>
        <w:t xml:space="preserve">|  |  |  |  |  |</w:t>
        <w:br/>
        <w:t xml:space="preserve"/>
        <w:br/>
        <w:t xml:space="preserve">|  |  |  |  |  |</w:t>
        <w:br/>
        <w:t xml:space="preserve"/>
        <w:br/>
        <w:t xml:space="preserve">|  |  |  |  |  |</w:t>
        <w:br/>
        <w:t xml:space="preserve"/>
        <w:br/>
        <w:t xml:space="preserve"/>
        <w:br/>
        <w:br/>
        <w:t>## Preparation Before the Experiment</w:t>
        <w:br/>
        <w:br/>
        <w:t xml:space="preserve"/>
        <w:br/>
        <w:t xml:space="preserve"/>
        <w:br/>
        <w:t xml:space="preserve">        Bring all reagents to room temperature before use.</w:t>
        <w:br/>
        <w:t xml:space="preserve">        </w:t>
        <w:br/>
        <w:t xml:space="preserve">        Wash Buffer: Dilute Wash Buffer (25X) with distilled water. For example, if preparing 500 ml of Wash Buffer, dilute 20 ml of Wash Buffer (25X) into 480 ml of distilled water.</w:t>
        <w:br/>
        <w:t xml:space="preserve">        </w:t>
        <w:br/>
        <w:t xml:space="preserve">        Standard: Reconstitute the standard with standard diluent according to the label instructions. This reconstitution produces a stock solution. Let the standard stand for a minimum of 15 minutes with gentle agitation prior to making dilutions.</w:t>
        <w:br/>
        <w:t xml:space="preserve">        </w:t>
        <w:br/>
        <w:t xml:space="preserve">        Detection Reagent A and B: Dilute to the working concentration using Assay Diluent A and B, respectively.</w:t>
        <w:br/>
        <w:t xml:space="preserve">        </w:t>
        <w:br/>
        <w:t xml:space="preserve"/>
        <w:br/>
        <w:br/>
        <w:t>## Dilution of Standard</w:t>
        <w:br/>
        <w:br/>
        <w:t xml:space="preserve"/>
        <w:br/>
        <w:br/>
        <w:t>## Sample Preparation and Storage</w:t>
        <w:br/>
        <w:br/>
        <w:t xml:space="preserve"/>
        <w:br/>
        <w:br/>
        <w:t>## Sample Collection Notes</w:t>
        <w:br/>
        <w:br/>
        <w:t xml:space="preserve"/>
        <w:b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br/>
        <w:t xml:space="preserve"/>
        <w:br/>
        <w:br/>
        <w:t>## Sample Dilution Guideline</w:t>
        <w:br/>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br/>
        <w:t xml:space="preserve"/>
        <w:br/>
        <w:t xml:space="preserve">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br/>
        <w:t xml:space="preserve"/>
        <w:br/>
        <w:t xml:space="preserve">Kit Components/Materials Provided</w:t>
        <w:br/>
        <w:t xml:space="preserve"/>
        <w:br/>
        <w:t xml:space="preserve">Required Materials That Are Not Supplied</w:t>
        <w:br/>
        <w:t xml:space="preserve"/>
        <w:b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Innovative Research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br/>
        <w:t xml:space="preserve"/>
        <w:br/>
        <w:t xml:space="preserve">Sample Preparation and Storage</w:t>
        <w:br/>
        <w:t xml:space="preserve"/>
        <w:br/>
        <w:t xml:space="preserve">These sample collection instructions and storage conditions are intended as a general guideline, and the sample stability has not been evaluated.</w:t>
        <w:br/>
        <w:t xml:space="preserve"/>
        <w:br/>
        <w:t xml:space="preserve">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w:t>
        <w:br/>
        <w:t xml:space="preserve"/>
        <w:br/>
        <w:t xml:space="preserve">Sample Collection Notes</w:t>
        <w:br/>
        <w:t xml:space="preserve"/>
        <w:b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br/>
        <w:t xml:space="preserve"/>
        <w:br/>
        <w:t xml:space="preserve">Sample concentrations should be predicted before being used in the assay. If the sample concentration is not within the range of the standard curve, users must determine the optimal sample dilutions for their particular experiments.</w:t>
        <w:br/>
        <w:t xml:space="preserve"/>
        <w:br/>
        <w:t xml:space="preserve">Innovative Research is responsible for the quality and performance of the kit components but is NOT responsible for the performance of customer supplied samples used with the kit.</w:t>
        <w:br/>
        <w:t xml:space="preserve"/>
        <w:br/>
        <w:t xml:space="preserve">Sample Dilution Guideline</w:t>
        <w:br/>
        <w:t xml:space="preserve"/>
        <w:br/>
        <w:t xml:space="preserve">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br/>
        <w:t xml:space="preserve"/>
        <w:br/>
        <w:br/>
        <w:t>## Assay Protocol</w:t>
        <w:br/>
        <w:br/>
        <w:t xml:space="preserve"/>
        <w:br/>
        <w:t xml:space="preserve"/>
        <w:b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br/>
        <w:t xml:space="preserve"/>
        <w:br/>
        <w:t xml:space="preserve"/>
        <w:br/>
        <w:br/>
        <w:t>## Data Analysis</w:t>
        <w:br/>
        <w:br/>
        <w:t xml:space="preserve"/>
        <w:br/>
        <w:t xml:space="preserve">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w:t>
        <w:br/>
        <w:t xml:space="preserve"/>
        <w:br/>
        <w:t xml:space="preserve">PubMed ID: 10.1186/s12014-021-09335-9, Proteomics and functional study reveal kallikrein-6 enhances communicating hydrocephalus Visit bosterbio.com/mouse-klk1-picokine-trade-elisa-kit-ek1586-boster.html to see all 1 publications. Submit a Product Review to Biocompare.com</w:t>
        <w:br/>
        <w:t xml:space="preserve"/>
        <w:br/>
        <w:t xml:space="preserve">Submit a review of this product to Biocompare.com to receive a $20 Amazon.com gift card! Your reviews help your fellow scientists make the right decisions. Thank you for your contribution. Mouse KLK1/Kallikrein 1 ELISA Kit ®</w:t>
        <w:br/>
        <w:t xml:space="preserv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