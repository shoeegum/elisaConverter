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kit_name }}</w:t>
      </w:r>
    </w:p>
    <w:p>
      <w:pPr>
        <w:pStyle w:val="Heading2"/>
        <w:jc w:val="left"/>
      </w:pPr>
      <w:r>
        <w:rPr>
          <w:color w:val="0046B4"/>
        </w:rPr>
        <w:t xml:space="preserve">CATALOG NO: </w:t>
      </w:r>
      <w:r>
        <w:t>{{ catalog_number }}</w:t>
      </w:r>
    </w:p>
    <w:p>
      <w:pPr>
        <w:pStyle w:val="Heading2"/>
        <w:jc w:val="right"/>
      </w:pPr>
      <w:r>
        <w:rPr>
          <w:color w:val="0046B4"/>
        </w:rPr>
        <w:t xml:space="preserve">LOT NO: </w:t>
      </w:r>
      <w:r>
        <w:t>{{ lot_number }}</w:t>
      </w:r>
    </w:p>
    <w:p>
      <w:pPr>
        <w:pStyle w:val="Heading2"/>
      </w:pPr>
      <w:r>
        <w:t>INTENDED USE</w:t>
      </w:r>
    </w:p>
    <w:p>
      <w:r>
        <w:t>{{ intended_use }}</w:t>
      </w:r>
    </w:p>
    <w:p>
      <w:r>
        <w:br w:type="page"/>
      </w:r>
    </w:p>
    <w:p>
      <w:pPr>
        <w:pStyle w:val="Heading2"/>
      </w:pPr>
      <w:r>
        <w:t>BACKGROUND</w:t>
      </w:r>
    </w:p>
    <w:p>
      <w:r>
        <w:t>{{ background }}</w:t>
      </w:r>
    </w:p>
    <w:p>
      <w:pPr>
        <w:pStyle w:val="Heading2"/>
      </w:pPr>
      <w:r>
        <w:t>PRINCIPLE OF THE ASSAY</w:t>
      </w:r>
    </w:p>
    <w:p>
      <w:r>
        <w:t>{{ assay_principle }}</w:t>
      </w:r>
    </w:p>
    <w:p>
      <w:pPr>
        <w:pStyle w:val="Heading2"/>
      </w:pPr>
      <w:r>
        <w:t>OVERVIEW</w:t>
      </w:r>
    </w:p>
    <w:p>
      <w:r>
        <w:t>{{ overview }}</w:t>
      </w:r>
    </w:p>
    <w:tbl>
      <w:tblPr>
        <w:tblStyle w:val="TableGrid"/>
        <w:tblW w:type="auto" w:w="0"/>
        <w:tblLook w:firstColumn="1" w:firstRow="1" w:lastColumn="0" w:lastRow="0" w:noHBand="0" w:noVBand="1" w:val="04A0"/>
      </w:tblPr>
      <w:tblGrid>
        <w:gridCol w:w="5400"/>
        <w:gridCol w:w="5400"/>
      </w:tblGrid>
      <w:tr>
        <w:tc>
          <w:tcPr>
            <w:tcW w:type="dxa" w:w="3600"/>
          </w:tcPr>
          <w:p>
            <w:r>
              <w:t>Product Name</w:t>
            </w:r>
          </w:p>
        </w:tc>
        <w:tc>
          <w:tcPr>
            <w:tcW w:type="dxa" w:w="5040"/>
          </w:tcPr>
          <w:p>
            <w:r>
              <w:t>{{ overview_specifications_table[0].value }}</w:t>
            </w:r>
          </w:p>
        </w:tc>
      </w:tr>
      <w:tr>
        <w:tc>
          <w:tcPr>
            <w:tcW w:type="dxa" w:w="3600"/>
          </w:tcPr>
          <w:p>
            <w:r>
              <w:t>Reactive Species</w:t>
            </w:r>
          </w:p>
        </w:tc>
        <w:tc>
          <w:tcPr>
            <w:tcW w:type="dxa" w:w="5040"/>
          </w:tcPr>
          <w:p>
            <w:r>
              <w:t>{{ overview_specifications_table[1].value }}</w:t>
            </w:r>
          </w:p>
        </w:tc>
      </w:tr>
      <w:tr>
        <w:tc>
          <w:tcPr>
            <w:tcW w:type="dxa" w:w="3600"/>
          </w:tcPr>
          <w:p>
            <w:r>
              <w:t>Size</w:t>
            </w:r>
          </w:p>
        </w:tc>
        <w:tc>
          <w:tcPr>
            <w:tcW w:type="dxa" w:w="5040"/>
          </w:tcPr>
          <w:p>
            <w:r>
              <w:t>{{ overview_specifications_table[2].value }}</w:t>
            </w:r>
          </w:p>
        </w:tc>
      </w:tr>
      <w:tr>
        <w:tc>
          <w:tcPr>
            <w:tcW w:type="dxa" w:w="3600"/>
          </w:tcPr>
          <w:p>
            <w:r>
              <w:t>Description</w:t>
            </w:r>
          </w:p>
        </w:tc>
        <w:tc>
          <w:tcPr>
            <w:tcW w:type="dxa" w:w="5040"/>
          </w:tcPr>
          <w:p>
            <w:r>
              <w:t>{{ overview_specifications_table[3].value }}</w:t>
            </w:r>
          </w:p>
        </w:tc>
      </w:tr>
      <w:tr>
        <w:tc>
          <w:tcPr>
            <w:tcW w:type="dxa" w:w="3600"/>
          </w:tcPr>
          <w:p>
            <w:r>
              <w:t>Sensitivity</w:t>
            </w:r>
          </w:p>
        </w:tc>
        <w:tc>
          <w:tcPr>
            <w:tcW w:type="dxa" w:w="5040"/>
          </w:tcPr>
          <w:p>
            <w:r>
              <w:t>{{ overview_specifications_table[4].value }}</w:t>
            </w:r>
          </w:p>
        </w:tc>
      </w:tr>
      <w:tr>
        <w:tc>
          <w:tcPr>
            <w:tcW w:type="dxa" w:w="3600"/>
          </w:tcPr>
          <w:p>
            <w:r>
              <w:t>Detection Range</w:t>
            </w:r>
          </w:p>
        </w:tc>
        <w:tc>
          <w:tcPr>
            <w:tcW w:type="dxa" w:w="5040"/>
          </w:tcPr>
          <w:p>
            <w:r>
              <w:t>{{ overview_specifications_table[5].value }}</w:t>
            </w:r>
          </w:p>
        </w:tc>
      </w:tr>
      <w:tr>
        <w:tc>
          <w:tcPr>
            <w:tcW w:type="dxa" w:w="3600"/>
          </w:tcPr>
          <w:p>
            <w:r>
              <w:t>Storage Instructions</w:t>
            </w:r>
          </w:p>
        </w:tc>
        <w:tc>
          <w:tcPr>
            <w:tcW w:type="dxa" w:w="5040"/>
          </w:tcPr>
          <w:p>
            <w:r>
              <w:t>{{ overview_specifications_table[6].value }}</w:t>
            </w:r>
          </w:p>
        </w:tc>
      </w:tr>
      <w:tr>
        <w:tc>
          <w:tcPr>
            <w:tcW w:type="dxa" w:w="3600"/>
          </w:tcPr>
          <w:p>
            <w:r>
              <w:t>Uniprot ID</w:t>
            </w:r>
          </w:p>
        </w:tc>
        <w:tc>
          <w:tcPr>
            <w:tcW w:type="dxa" w:w="5040"/>
          </w:tcPr>
          <w:p>
            <w:r>
              <w:t>{{ overview_specifications_table[7].value }}</w:t>
            </w:r>
          </w:p>
        </w:tc>
      </w:tr>
    </w:tbl>
    <w:p>
      <w:pPr>
        <w:pStyle w:val="Heading2"/>
      </w:pPr>
      <w:r>
        <w:t>TECHNICAL DETAILS</w:t>
      </w:r>
    </w:p>
    <w:tbl>
      <w:tblPr>
        <w:tblStyle w:val="TableGrid"/>
        <w:tblW w:type="auto" w:w="0"/>
        <w:tblLook w:firstColumn="1" w:firstRow="1" w:lastColumn="0" w:lastRow="0" w:noHBand="0" w:noVBand="1" w:val="04A0"/>
      </w:tblPr>
      <w:tblGrid>
        <w:gridCol w:w="5400"/>
        <w:gridCol w:w="5400"/>
      </w:tblGrid>
      <w:tr>
        <w:tc>
          <w:tcPr>
            <w:tcW w:type="dxa" w:w="4320"/>
          </w:tcPr>
          <w:p>
            <w:r>
              <w:t>Capture/Detection Antibodies</w:t>
            </w:r>
          </w:p>
        </w:tc>
        <w:tc>
          <w:tcPr>
            <w:tcW w:type="dxa" w:w="4320"/>
          </w:tcPr>
          <w:p>
            <w:r>
              <w:t>{{ technical_details_table[0].value }}</w:t>
            </w:r>
          </w:p>
        </w:tc>
      </w:tr>
      <w:tr>
        <w:tc>
          <w:tcPr>
            <w:tcW w:type="dxa" w:w="4320"/>
          </w:tcPr>
          <w:p>
            <w:r>
              <w:t>Specificity</w:t>
            </w:r>
          </w:p>
        </w:tc>
        <w:tc>
          <w:tcPr>
            <w:tcW w:type="dxa" w:w="4320"/>
          </w:tcPr>
          <w:p>
            <w:r>
              <w:t>{{ technical_details_table[1].value }}</w:t>
            </w:r>
          </w:p>
        </w:tc>
      </w:tr>
      <w:tr>
        <w:tc>
          <w:tcPr>
            <w:tcW w:type="dxa" w:w="4320"/>
          </w:tcPr>
          <w:p>
            <w:r>
              <w:t>Standard Protein</w:t>
            </w:r>
          </w:p>
        </w:tc>
        <w:tc>
          <w:tcPr>
            <w:tcW w:type="dxa" w:w="4320"/>
          </w:tcPr>
          <w:p>
            <w:r>
              <w:t>{{ technical_details_table[2].value }}</w:t>
            </w:r>
          </w:p>
        </w:tc>
      </w:tr>
      <w:tr>
        <w:tc>
          <w:tcPr>
            <w:tcW w:type="dxa" w:w="4320"/>
          </w:tcPr>
          <w:p>
            <w:r>
              <w:t>Cross-reactivity</w:t>
            </w:r>
          </w:p>
        </w:tc>
        <w:tc>
          <w:tcPr>
            <w:tcW w:type="dxa" w:w="4320"/>
          </w:tcPr>
          <w:p>
            <w:r>
              <w:t>{{ technical_details_table[3].value }}</w:t>
            </w:r>
          </w:p>
        </w:tc>
      </w:tr>
    </w:tbl>
    <w:p>
      <w:r>
        <w:t>{{ technical_details }}</w:t>
      </w:r>
    </w:p>
    <w:p>
      <w:pPr>
        <w:pStyle w:val="Heading2"/>
      </w:pPr>
      <w:r>
        <w:t>PREPARATIONS BEFORE ASSAY</w:t>
      </w:r>
    </w:p>
    <w:p>
      <w:r>
        <w:t>{{ preparations_text }}</w:t>
      </w:r>
    </w:p>
    <w:p>
      <w:pPr>
        <w:pStyle w:val="HiddenText"/>
      </w:pPr>
      <w:r>
        <w:t>{% if preparations_steps %}</w:t>
      </w:r>
    </w:p>
    <w:p>
      <w:pPr>
        <w:pStyle w:val="HiddenText"/>
      </w:pPr>
      <w:r>
        <w:t>{% for step in preparations_steps %}</w:t>
      </w:r>
    </w:p>
    <w:p>
      <w:pPr>
        <w:pStyle w:val="ListNumber"/>
      </w:pPr>
      <w:r>
        <w:t>{{ step.text }}</w:t>
      </w:r>
    </w:p>
    <w:p>
      <w:pPr>
        <w:pStyle w:val="HiddenText"/>
      </w:pPr>
      <w:r>
        <w:t>{% endfor %}</w:t>
      </w:r>
    </w:p>
    <w:p>
      <w:pPr>
        <w:pStyle w:val="HiddenText"/>
      </w:pPr>
      <w:r>
        <w:t>{% endif %}</w:t>
      </w:r>
    </w:p>
    <w:p>
      <w:pPr>
        <w:pStyle w:val="Heading2"/>
      </w:pPr>
      <w:r>
        <w:t>KIT COMPONENTS/MATERIALS PROVIDED</w:t>
      </w:r>
    </w:p>
    <w:tbl>
      <w:tblPr>
        <w:tblStyle w:val="TableGrid"/>
        <w:tblW w:type="auto" w:w="0"/>
        <w:tblLook w:firstColumn="1" w:firstRow="1" w:lastColumn="0" w:lastRow="0" w:noHBand="0" w:noVBand="1" w:val="04A0"/>
      </w:tblPr>
      <w:tblGrid>
        <w:gridCol w:w="2700"/>
        <w:gridCol w:w="2700"/>
        <w:gridCol w:w="2700"/>
        <w:gridCol w:w="2700"/>
      </w:tblGrid>
      <w:tr>
        <w:tc>
          <w:tcPr>
            <w:tcW w:type="dxa" w:w="4320"/>
          </w:tcPr>
          <w:p>
            <w:pPr>
              <w:jc w:val="center"/>
            </w:pPr>
            <w:r>
              <w:rPr>
                <w:b/>
              </w:rPr>
              <w:t>Description</w:t>
            </w:r>
          </w:p>
        </w:tc>
        <w:tc>
          <w:tcPr>
            <w:tcW w:type="dxa" w:w="1440"/>
          </w:tcPr>
          <w:p>
            <w:pPr>
              <w:jc w:val="center"/>
            </w:pPr>
            <w:r>
              <w:rPr>
                <w:b/>
              </w:rPr>
              <w:t>Quantity</w:t>
            </w:r>
          </w:p>
        </w:tc>
        <w:tc>
          <w:tcPr>
            <w:tcW w:type="dxa" w:w="2160"/>
          </w:tcPr>
          <w:p>
            <w:pPr>
              <w:jc w:val="center"/>
            </w:pPr>
            <w:r>
              <w:rPr>
                <w:b/>
              </w:rPr>
              <w:t>Volume</w:t>
            </w:r>
          </w:p>
        </w:tc>
        <w:tc>
          <w:tcPr>
            <w:tcW w:type="dxa" w:w="3600"/>
          </w:tcPr>
          <w:p>
            <w:pPr>
              <w:jc w:val="center"/>
            </w:pPr>
            <w:r>
              <w:rPr>
                <w:b/>
              </w:rPr>
              <w:t>Storage of opened/reconstituted material</w:t>
            </w:r>
          </w:p>
        </w:tc>
      </w:tr>
      <w:tr>
        <w:tc>
          <w:tcPr>
            <w:tcW w:type="dxa" w:w="4320"/>
          </w:tcPr>
          <w:p>
            <w:r>
              <w:t>{{ reagent_1_name|default('') }}</w:t>
            </w:r>
          </w:p>
        </w:tc>
        <w:tc>
          <w:tcPr>
            <w:tcW w:type="dxa" w:w="1440"/>
          </w:tcPr>
          <w:p>
            <w:r>
              <w:t>{{ reagent_1_quantity|default('') }}</w:t>
            </w:r>
          </w:p>
        </w:tc>
        <w:tc>
          <w:tcPr>
            <w:tcW w:type="dxa" w:w="2160"/>
          </w:tcPr>
          <w:p>
            <w:r>
              <w:t>{{ reagent_1_volume|default('') }}</w:t>
            </w:r>
          </w:p>
        </w:tc>
        <w:tc>
          <w:tcPr>
            <w:tcW w:type="dxa" w:w="3600"/>
          </w:tcPr>
          <w:p>
            <w:r>
              <w:t>{{ reagent_1_storage|default('') }}</w:t>
            </w:r>
          </w:p>
        </w:tc>
      </w:tr>
      <w:tr>
        <w:tc>
          <w:tcPr>
            <w:tcW w:type="dxa" w:w="4320"/>
          </w:tcPr>
          <w:p>
            <w:r>
              <w:t>{{ reagent_2_name|default('') }}</w:t>
            </w:r>
          </w:p>
        </w:tc>
        <w:tc>
          <w:tcPr>
            <w:tcW w:type="dxa" w:w="1440"/>
          </w:tcPr>
          <w:p>
            <w:r>
              <w:t>{{ reagent_2_quantity|default('') }}</w:t>
            </w:r>
          </w:p>
        </w:tc>
        <w:tc>
          <w:tcPr>
            <w:tcW w:type="dxa" w:w="2160"/>
          </w:tcPr>
          <w:p>
            <w:r>
              <w:t>{{ reagent_2_volume|default('') }}</w:t>
            </w:r>
          </w:p>
        </w:tc>
        <w:tc>
          <w:tcPr>
            <w:tcW w:type="dxa" w:w="3600"/>
          </w:tcPr>
          <w:p>
            <w:r>
              <w:t>{{ reagent_2_storage|default('') }}</w:t>
            </w:r>
          </w:p>
        </w:tc>
      </w:tr>
      <w:tr>
        <w:tc>
          <w:tcPr>
            <w:tcW w:type="dxa" w:w="4320"/>
          </w:tcPr>
          <w:p>
            <w:r>
              <w:t>{{ reagent_3_name|default('') }}</w:t>
            </w:r>
          </w:p>
        </w:tc>
        <w:tc>
          <w:tcPr>
            <w:tcW w:type="dxa" w:w="1440"/>
          </w:tcPr>
          <w:p>
            <w:r>
              <w:t>{{ reagent_3_quantity|default('') }}</w:t>
            </w:r>
          </w:p>
        </w:tc>
        <w:tc>
          <w:tcPr>
            <w:tcW w:type="dxa" w:w="2160"/>
          </w:tcPr>
          <w:p>
            <w:r>
              <w:t>{{ reagent_3_volume|default('') }}</w:t>
            </w:r>
          </w:p>
        </w:tc>
        <w:tc>
          <w:tcPr>
            <w:tcW w:type="dxa" w:w="3600"/>
          </w:tcPr>
          <w:p>
            <w:r>
              <w:t>{{ reagent_3_storage|default('') }}</w:t>
            </w:r>
          </w:p>
        </w:tc>
      </w:tr>
      <w:tr>
        <w:tc>
          <w:tcPr>
            <w:tcW w:type="dxa" w:w="4320"/>
          </w:tcPr>
          <w:p>
            <w:r>
              <w:t>{{ reagent_4_name|default('') }}</w:t>
            </w:r>
          </w:p>
        </w:tc>
        <w:tc>
          <w:tcPr>
            <w:tcW w:type="dxa" w:w="1440"/>
          </w:tcPr>
          <w:p>
            <w:r>
              <w:t>{{ reagent_4_quantity|default('') }}</w:t>
            </w:r>
          </w:p>
        </w:tc>
        <w:tc>
          <w:tcPr>
            <w:tcW w:type="dxa" w:w="2160"/>
          </w:tcPr>
          <w:p>
            <w:r>
              <w:t>{{ reagent_4_volume|default('') }}</w:t>
            </w:r>
          </w:p>
        </w:tc>
        <w:tc>
          <w:tcPr>
            <w:tcW w:type="dxa" w:w="3600"/>
          </w:tcPr>
          <w:p>
            <w:r>
              <w:t>{{ reagent_4_storage|default('') }}</w:t>
            </w:r>
          </w:p>
        </w:tc>
      </w:tr>
      <w:tr>
        <w:tc>
          <w:tcPr>
            <w:tcW w:type="dxa" w:w="4320"/>
          </w:tcPr>
          <w:p>
            <w:r>
              <w:t>{{ reagent_5_name|default('') }}</w:t>
            </w:r>
          </w:p>
        </w:tc>
        <w:tc>
          <w:tcPr>
            <w:tcW w:type="dxa" w:w="1440"/>
          </w:tcPr>
          <w:p>
            <w:r>
              <w:t>{{ reagent_5_quantity|default('') }}</w:t>
            </w:r>
          </w:p>
        </w:tc>
        <w:tc>
          <w:tcPr>
            <w:tcW w:type="dxa" w:w="2160"/>
          </w:tcPr>
          <w:p>
            <w:r>
              <w:t>{{ reagent_5_volume|default('') }}</w:t>
            </w:r>
          </w:p>
        </w:tc>
        <w:tc>
          <w:tcPr>
            <w:tcW w:type="dxa" w:w="3600"/>
          </w:tcPr>
          <w:p>
            <w:r>
              <w:t>{{ reagent_5_storage|default('') }}</w:t>
            </w:r>
          </w:p>
        </w:tc>
      </w:tr>
      <w:tr>
        <w:tc>
          <w:tcPr>
            <w:tcW w:type="dxa" w:w="4320"/>
          </w:tcPr>
          <w:p>
            <w:r>
              <w:t>{{ reagent_6_name|default('') }}</w:t>
            </w:r>
          </w:p>
        </w:tc>
        <w:tc>
          <w:tcPr>
            <w:tcW w:type="dxa" w:w="1440"/>
          </w:tcPr>
          <w:p>
            <w:r>
              <w:t>{{ reagent_6_quantity|default('') }}</w:t>
            </w:r>
          </w:p>
        </w:tc>
        <w:tc>
          <w:tcPr>
            <w:tcW w:type="dxa" w:w="2160"/>
          </w:tcPr>
          <w:p>
            <w:r>
              <w:t>{{ reagent_6_volume|default('') }}</w:t>
            </w:r>
          </w:p>
        </w:tc>
        <w:tc>
          <w:tcPr>
            <w:tcW w:type="dxa" w:w="3600"/>
          </w:tcPr>
          <w:p>
            <w:r>
              <w:t>{{ reagent_6_storage|default('') }}</w:t>
            </w:r>
          </w:p>
        </w:tc>
      </w:tr>
      <w:tr>
        <w:tc>
          <w:tcPr>
            <w:tcW w:type="dxa" w:w="4320"/>
          </w:tcPr>
          <w:p>
            <w:r>
              <w:t>{{ reagent_7_name|default('') }}</w:t>
            </w:r>
          </w:p>
        </w:tc>
        <w:tc>
          <w:tcPr>
            <w:tcW w:type="dxa" w:w="1440"/>
          </w:tcPr>
          <w:p>
            <w:r>
              <w:t>{{ reagent_7_quantity|default('') }}</w:t>
            </w:r>
          </w:p>
        </w:tc>
        <w:tc>
          <w:tcPr>
            <w:tcW w:type="dxa" w:w="2160"/>
          </w:tcPr>
          <w:p>
            <w:r>
              <w:t>{{ reagent_7_volume|default('') }}</w:t>
            </w:r>
          </w:p>
        </w:tc>
        <w:tc>
          <w:tcPr>
            <w:tcW w:type="dxa" w:w="3600"/>
          </w:tcPr>
          <w:p>
            <w:r>
              <w:t>{{ reagent_7_storage|default('') }}</w:t>
            </w:r>
          </w:p>
        </w:tc>
      </w:tr>
    </w:tbl>
    <w:p>
      <w:pPr>
        <w:pStyle w:val="Heading2"/>
      </w:pPr>
      <w:r>
        <w:t>MATERIALS REQUIRED BUT NOT PROVIDED</w:t>
      </w:r>
    </w:p>
    <w:p>
      <w:pPr>
        <w:pStyle w:val="ListBullet"/>
        <w:ind w:left="360" w:firstLine="0"/>
        <w:jc w:val="left"/>
      </w:pPr>
      <w:r>
        <w:rPr>
          <w:sz w:val="22"/>
        </w:rPr>
        <w:t xml:space="preserve">• </w:t>
      </w:r>
      <w:r>
        <w:t>•</w:t>
      </w:r>
    </w:p>
    <w:p>
      <w:pPr>
        <w:pStyle w:val="HiddenText"/>
      </w:pPr>
      <w:r>
        <w:t>{% if not req_material_1 %}{{ '' }}{% endif %}</w:t>
      </w:r>
    </w:p>
    <w:p>
      <w:pPr>
        <w:pStyle w:val="ListBullet"/>
        <w:ind w:left="360" w:firstLine="0"/>
        <w:jc w:val="left"/>
      </w:pPr>
      <w:r>
        <w:rPr>
          <w:sz w:val="22"/>
        </w:rPr>
        <w:t xml:space="preserve">• </w:t>
      </w:r>
      <w:r>
        <w:t>•</w:t>
      </w:r>
    </w:p>
    <w:p>
      <w:pPr>
        <w:pStyle w:val="HiddenText"/>
      </w:pPr>
      <w:r>
        <w:t>{% if not req_material_2 %}{{ '' }}{% endif %}</w:t>
      </w:r>
    </w:p>
    <w:p>
      <w:pPr>
        <w:pStyle w:val="ListBullet"/>
        <w:ind w:left="360" w:firstLine="0"/>
        <w:jc w:val="left"/>
      </w:pPr>
      <w:r>
        <w:rPr>
          <w:sz w:val="22"/>
        </w:rPr>
        <w:t xml:space="preserve">• </w:t>
      </w:r>
      <w:r>
        <w:t>•</w:t>
      </w:r>
    </w:p>
    <w:p>
      <w:pPr>
        <w:pStyle w:val="HiddenText"/>
      </w:pPr>
      <w:r>
        <w:t>{% if not req_material_3 %}{{ '' }}{% endif %}</w:t>
      </w:r>
    </w:p>
    <w:p>
      <w:pPr>
        <w:pStyle w:val="ListBullet"/>
        <w:ind w:left="360" w:firstLine="0"/>
        <w:jc w:val="left"/>
      </w:pPr>
      <w:r>
        <w:rPr>
          <w:sz w:val="22"/>
        </w:rPr>
        <w:t xml:space="preserve">• </w:t>
      </w:r>
      <w:r>
        <w:t>•</w:t>
      </w:r>
    </w:p>
    <w:p>
      <w:pPr>
        <w:pStyle w:val="HiddenText"/>
      </w:pPr>
      <w:r>
        <w:t>{% if not req_material_4 %}{{ '' }}{% endif %}</w:t>
      </w:r>
    </w:p>
    <w:p>
      <w:pPr>
        <w:pStyle w:val="ListBullet"/>
        <w:ind w:left="360" w:firstLine="0"/>
        <w:jc w:val="left"/>
      </w:pPr>
      <w:r>
        <w:rPr>
          <w:sz w:val="22"/>
        </w:rPr>
        <w:t xml:space="preserve">• </w:t>
      </w:r>
      <w:r>
        <w:t>•</w:t>
      </w:r>
    </w:p>
    <w:p>
      <w:pPr>
        <w:pStyle w:val="HiddenText"/>
      </w:pPr>
      <w:r>
        <w:t>{% if not req_material_5 %}{{ '' }}{% endif %}</w:t>
      </w:r>
    </w:p>
    <w:p>
      <w:pPr>
        <w:pStyle w:val="ListBullet"/>
        <w:ind w:left="360" w:firstLine="0"/>
        <w:jc w:val="left"/>
      </w:pPr>
      <w:r>
        <w:rPr>
          <w:sz w:val="22"/>
        </w:rPr>
        <w:t xml:space="preserve">• </w:t>
      </w:r>
      <w:r>
        <w:t>•</w:t>
      </w:r>
    </w:p>
    <w:p>
      <w:pPr>
        <w:pStyle w:val="HiddenText"/>
      </w:pPr>
      <w:r>
        <w:t>{% if not req_material_6 %}{{ '' }}{% endif %}</w:t>
      </w:r>
    </w:p>
    <w:p>
      <w:pPr>
        <w:pStyle w:val="ListBullet"/>
        <w:ind w:left="360" w:firstLine="0"/>
        <w:jc w:val="left"/>
      </w:pPr>
      <w:r>
        <w:rPr>
          <w:sz w:val="22"/>
        </w:rPr>
        <w:t xml:space="preserve">• </w:t>
      </w:r>
      <w:r>
        <w:t>•</w:t>
      </w:r>
    </w:p>
    <w:p>
      <w:pPr>
        <w:pStyle w:val="HiddenText"/>
      </w:pPr>
      <w:r>
        <w:t>{% if not req_material_7 %}{{ '' }}{% endif %}</w:t>
      </w:r>
    </w:p>
    <w:p>
      <w:pPr>
        <w:pStyle w:val="ListBullet"/>
        <w:ind w:left="360" w:firstLine="0"/>
        <w:jc w:val="left"/>
      </w:pPr>
      <w:r>
        <w:rPr>
          <w:sz w:val="22"/>
        </w:rPr>
        <w:t xml:space="preserve">• </w:t>
      </w:r>
      <w:r>
        <w:t>•</w:t>
      </w:r>
    </w:p>
    <w:p>
      <w:pPr>
        <w:pStyle w:val="HiddenText"/>
      </w:pPr>
      <w:r>
        <w:t>{% if not req_material_8 %}{{ '' }}{% endif %}</w:t>
      </w:r>
    </w:p>
    <w:p>
      <w:pPr>
        <w:pStyle w:val="ListBullet"/>
        <w:ind w:left="360" w:firstLine="0"/>
        <w:jc w:val="left"/>
      </w:pPr>
      <w:r>
        <w:rPr>
          <w:sz w:val="22"/>
        </w:rPr>
        <w:t xml:space="preserve">• </w:t>
      </w:r>
      <w:r>
        <w:t>•</w:t>
      </w:r>
    </w:p>
    <w:p>
      <w:pPr>
        <w:pStyle w:val="HiddenText"/>
      </w:pPr>
      <w:r>
        <w:t>{% if not req_material_9 %}{{ '' }}{% endif %}</w:t>
      </w:r>
    </w:p>
    <w:p>
      <w:pPr>
        <w:pStyle w:val="ListBullet"/>
        <w:ind w:left="360" w:firstLine="0"/>
        <w:jc w:val="left"/>
      </w:pPr>
      <w:r>
        <w:rPr>
          <w:sz w:val="22"/>
        </w:rPr>
        <w:t xml:space="preserve">• </w:t>
      </w:r>
      <w:r>
        <w:t>•</w:t>
      </w:r>
    </w:p>
    <w:p>
      <w:pPr>
        <w:pStyle w:val="HiddenText"/>
      </w:pPr>
      <w:r>
        <w:t>{% if not req_material_10 %}{{ '' }}{% endif %}</w:t>
      </w:r>
    </w:p>
    <w:p>
      <w:pPr>
        <w:pStyle w:val="Heading2"/>
      </w:pPr>
      <w:r>
        <w:t>REAGENT PREPARATION</w:t>
      </w:r>
    </w:p>
    <w:p>
      <w:r>
        <w:t>{{ reagent_preparation }}</w:t>
      </w:r>
    </w:p>
    <w:p>
      <w:pPr>
        <w:pStyle w:val="Heading2"/>
      </w:pPr>
      <w:r>
        <w:t>SAMPLE PREPARATION</w:t>
      </w:r>
    </w:p>
    <w:p>
      <w:r>
        <w:t>{{ sample_preparation }}</w:t>
      </w:r>
    </w:p>
    <w:p>
      <w:pPr>
        <w:pStyle w:val="Heading2"/>
      </w:pPr>
      <w:r>
        <w:t>DILUTION OF STANDARD</w:t>
      </w:r>
    </w:p>
    <w:p>
      <w:r>
        <w:t>{{ dilution_of_standard }}</w:t>
      </w:r>
    </w:p>
    <w:p>
      <w:pPr>
        <w:pStyle w:val="Heading2"/>
      </w:pPr>
      <w:r>
        <w:t>TYPICAL DATA / STANDARD CURVE</w:t>
      </w:r>
    </w:p>
    <w:p>
      <w:r>
        <w:t>This standard curve is provided for demonstration only. A standard curve should be generated for each set of samples assayed.</w:t>
      </w:r>
    </w:p>
    <w:p>
      <w:pPr>
        <w:pStyle w:val="Heading2"/>
      </w:pPr>
      <w:r>
        <w:t>INTRA/INTER-ASSAY VARIABILITY</w:t>
      </w:r>
    </w:p>
    <w:p>
      <w:r>
        <w:t>Three samples of known concentration were tested on one plate to assess intra-assay precision.</w:t>
      </w:r>
    </w:p>
    <w:p>
      <w:r>
        <w:t>- Inter-Assay Precision: Three samples of known concentration were tested in separate assays to assess inter-assay precision.</w:t>
      </w:r>
    </w:p>
    <w:p>
      <w:r>
        <w:t>{{ variability_data }}</w:t>
      </w:r>
    </w:p>
    <w:p>
      <w:pPr>
        <w:pStyle w:val="Heading2"/>
      </w:pPr>
      <w:r>
        <w:t>ASSAY PROTOCOL</w:t>
      </w:r>
    </w:p>
    <w:p>
      <w:pPr>
        <w:pStyle w:val="ListNumber"/>
      </w:pPr>
      <w:r>
        <w:t>{{ protocol_step_1|default('') }}</w:t>
      </w:r>
    </w:p>
    <w:p>
      <w:pPr>
        <w:pStyle w:val="HiddenText"/>
      </w:pPr>
      <w:r>
        <w:t>{% if not protocol_step_1 %}{{ '' }}{% endif %}</w:t>
      </w:r>
    </w:p>
    <w:p>
      <w:pPr>
        <w:pStyle w:val="ListNumber"/>
      </w:pPr>
      <w:r>
        <w:t>{{ protocol_step_2|default('') }}</w:t>
      </w:r>
    </w:p>
    <w:p>
      <w:pPr>
        <w:pStyle w:val="HiddenText"/>
      </w:pPr>
      <w:r>
        <w:t>{% if not protocol_step_2 %}{{ '' }}{% endif %}</w:t>
      </w:r>
    </w:p>
    <w:p>
      <w:pPr>
        <w:pStyle w:val="ListNumber"/>
      </w:pPr>
      <w:r>
        <w:t>{{ protocol_step_3|default('') }}</w:t>
      </w:r>
    </w:p>
    <w:p>
      <w:pPr>
        <w:pStyle w:val="HiddenText"/>
      </w:pPr>
      <w:r>
        <w:t>{% if not protocol_step_3 %}{{ '' }}{% endif %}</w:t>
      </w:r>
    </w:p>
    <w:p>
      <w:pPr>
        <w:pStyle w:val="ListNumber"/>
      </w:pPr>
      <w:r>
        <w:t>{{ protocol_step_4|default('') }}</w:t>
      </w:r>
    </w:p>
    <w:p>
      <w:pPr>
        <w:pStyle w:val="HiddenText"/>
      </w:pPr>
      <w:r>
        <w:t>{% if not protocol_step_4 %}{{ '' }}{% endif %}</w:t>
      </w:r>
    </w:p>
    <w:p>
      <w:pPr>
        <w:pStyle w:val="ListNumber"/>
      </w:pPr>
      <w:r>
        <w:t>{{ protocol_step_5|default('') }}</w:t>
      </w:r>
    </w:p>
    <w:p>
      <w:pPr>
        <w:pStyle w:val="HiddenText"/>
      </w:pPr>
      <w:r>
        <w:t>{% if not protocol_step_5 %}{{ '' }}{% endif %}</w:t>
      </w:r>
    </w:p>
    <w:p>
      <w:pPr>
        <w:pStyle w:val="ListNumber"/>
      </w:pPr>
      <w:r>
        <w:t>{{ protocol_step_6|default('') }}</w:t>
      </w:r>
    </w:p>
    <w:p>
      <w:pPr>
        <w:pStyle w:val="HiddenText"/>
      </w:pPr>
      <w:r>
        <w:t>{% if not protocol_step_6 %}{{ '' }}{% endif %}</w:t>
      </w:r>
    </w:p>
    <w:p>
      <w:pPr>
        <w:pStyle w:val="ListNumber"/>
      </w:pPr>
      <w:r>
        <w:t>{{ protocol_step_7|default('') }}</w:t>
      </w:r>
    </w:p>
    <w:p>
      <w:pPr>
        <w:pStyle w:val="HiddenText"/>
      </w:pPr>
      <w:r>
        <w:t>{% if not protocol_step_7 %}{{ '' }}{% endif %}</w:t>
      </w:r>
    </w:p>
    <w:p>
      <w:pPr>
        <w:pStyle w:val="ListNumber"/>
      </w:pPr>
      <w:r>
        <w:t>{{ protocol_step_8|default('') }}</w:t>
      </w:r>
    </w:p>
    <w:p>
      <w:pPr>
        <w:pStyle w:val="HiddenText"/>
      </w:pPr>
      <w:r>
        <w:t>{% if not protocol_step_8 %}{{ '' }}{% endif %}</w:t>
      </w:r>
    </w:p>
    <w:p>
      <w:pPr>
        <w:pStyle w:val="ListNumber"/>
      </w:pPr>
      <w:r>
        <w:t>{{ protocol_step_9|default('') }}</w:t>
      </w:r>
    </w:p>
    <w:p>
      <w:pPr>
        <w:pStyle w:val="HiddenText"/>
      </w:pPr>
      <w:r>
        <w:t>{% if not protocol_step_9 %}{{ '' }}{% endif %}</w:t>
      </w:r>
    </w:p>
    <w:p>
      <w:pPr>
        <w:pStyle w:val="ListNumber"/>
      </w:pPr>
      <w:r>
        <w:t>{{ protocol_step_10|default('') }}</w:t>
      </w:r>
    </w:p>
    <w:p>
      <w:pPr>
        <w:pStyle w:val="HiddenText"/>
      </w:pPr>
      <w:r>
        <w:t>{% if not protocol_step_10 %}{{ '' }}{% endif %}</w:t>
      </w:r>
    </w:p>
    <w:p>
      <w:pPr>
        <w:pStyle w:val="ListNumber"/>
      </w:pPr>
      <w:r>
        <w:t>{{ protocol_step_11|default('') }}</w:t>
      </w:r>
    </w:p>
    <w:p>
      <w:pPr>
        <w:pStyle w:val="HiddenText"/>
      </w:pPr>
      <w:r>
        <w:t>{% if not protocol_step_11 %}{{ '' }}{% endif %}</w:t>
      </w:r>
    </w:p>
    <w:p>
      <w:pPr>
        <w:pStyle w:val="ListNumber"/>
      </w:pPr>
      <w:r>
        <w:t>{{ protocol_step_12|default('') }}</w:t>
      </w:r>
    </w:p>
    <w:p>
      <w:pPr>
        <w:pStyle w:val="HiddenText"/>
      </w:pPr>
      <w:r>
        <w:t>{% if not protocol_step_12 %}{{ '' }}{% endif %}</w:t>
      </w:r>
    </w:p>
    <w:p>
      <w:pPr>
        <w:pStyle w:val="ListNumber"/>
      </w:pPr>
      <w:r>
        <w:t>{{ protocol_step_13|default('') }}</w:t>
      </w:r>
    </w:p>
    <w:p>
      <w:pPr>
        <w:pStyle w:val="HiddenText"/>
      </w:pPr>
      <w:r>
        <w:t>{% if not protocol_step_13 %}{{ '' }}{% endif %}</w:t>
      </w:r>
    </w:p>
    <w:p>
      <w:pPr>
        <w:pStyle w:val="ListNumber"/>
      </w:pPr>
      <w:r>
        <w:t>{{ protocol_step_14|default('') }}</w:t>
      </w:r>
    </w:p>
    <w:p>
      <w:pPr>
        <w:pStyle w:val="HiddenText"/>
      </w:pPr>
      <w:r>
        <w:t>{% if not protocol_step_14 %}{{ '' }}{% endif %}</w:t>
      </w:r>
    </w:p>
    <w:p>
      <w:pPr>
        <w:pStyle w:val="ListNumber"/>
      </w:pPr>
      <w:r>
        <w:t>{{ protocol_step_15|default('') }}</w:t>
      </w:r>
    </w:p>
    <w:p>
      <w:pPr>
        <w:pStyle w:val="HiddenText"/>
      </w:pPr>
      <w:r>
        <w:t>{% if not protocol_step_15 %}{{ '' }}{% endif %}</w:t>
      </w:r>
    </w:p>
    <w:p>
      <w:pPr>
        <w:pStyle w:val="ListNumber"/>
      </w:pPr>
      <w:r>
        <w:t>{{ protocol_step_16|default('') }}</w:t>
      </w:r>
    </w:p>
    <w:p>
      <w:pPr>
        <w:pStyle w:val="HiddenText"/>
      </w:pPr>
      <w:r>
        <w:t>{% if not protocol_step_16 %}{{ '' }}{% endif %}</w:t>
      </w:r>
    </w:p>
    <w:p>
      <w:pPr>
        <w:pStyle w:val="ListNumber"/>
      </w:pPr>
      <w:r>
        <w:t>{{ protocol_step_17|default('') }}</w:t>
      </w:r>
    </w:p>
    <w:p>
      <w:pPr>
        <w:pStyle w:val="HiddenText"/>
      </w:pPr>
      <w:r>
        <w:t>{% if not protocol_step_17 %}{{ '' }}{% endif %}</w:t>
      </w:r>
    </w:p>
    <w:p>
      <w:pPr>
        <w:pStyle w:val="ListNumber"/>
      </w:pPr>
      <w:r>
        <w:t>{{ protocol_step_18|default('') }}</w:t>
      </w:r>
    </w:p>
    <w:p>
      <w:pPr>
        <w:pStyle w:val="HiddenText"/>
      </w:pPr>
      <w:r>
        <w:t>{% if not protocol_step_18 %}{{ '' }}{% endif %}</w:t>
      </w:r>
    </w:p>
    <w:p>
      <w:pPr>
        <w:pStyle w:val="ListNumber"/>
      </w:pPr>
      <w:r>
        <w:t>{{ protocol_step_19|default('') }}</w:t>
      </w:r>
    </w:p>
    <w:p>
      <w:pPr>
        <w:pStyle w:val="HiddenText"/>
      </w:pPr>
      <w:r>
        <w:t>{% if not protocol_step_19 %}{{ '' }}{% endif %}</w:t>
      </w:r>
    </w:p>
    <w:p>
      <w:pPr>
        <w:pStyle w:val="ListNumber"/>
      </w:pPr>
      <w:r>
        <w:t>{{ protocol_step_20|default('') }}</w:t>
      </w:r>
    </w:p>
    <w:p>
      <w:pPr>
        <w:pStyle w:val="HiddenText"/>
      </w:pPr>
      <w:r>
        <w:t>{% if not protocol_step_20 %}{{ '' }}{% endif %}</w:t>
      </w:r>
    </w:p>
    <w:p>
      <w:pPr>
        <w:pStyle w:val="Heading2"/>
      </w:pPr>
      <w:r>
        <w:t>DATA ANALYSIS</w:t>
      </w:r>
    </w:p>
    <w:p>
      <w:r>
        <w:t>{{ data_analysis }}</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tbl>
      <w:tblPr>
        <w:tblStyle w:val="TableGrid"/>
        <w:tblW w:type="auto" w:w="0"/>
        <w:jc w:val="center"/>
        <w:tblLook w:firstColumn="1" w:firstRow="1" w:lastColumn="0" w:lastRow="0" w:noHBand="0" w:noVBand="1" w:val="04A0"/>
      </w:tblPr>
      <w:tblGrid>
        <w:gridCol w:w="2160"/>
        <w:gridCol w:w="2160"/>
        <w:gridCol w:w="2160"/>
        <w:gridCol w:w="2160"/>
        <w:gridCol w:w="2160"/>
      </w:tblGrid>
      <w:tr>
        <w:tc>
          <w:tcPr>
            <w:tcW w:type="dxa" w:w="2160"/>
          </w:tcPr>
          <w:p>
            <w:pPr>
              <w:jc w:val="center"/>
            </w:pPr>
            <w:r>
              <w:rPr>
                <w:b/>
              </w:rPr>
              <w:t>Sample</w:t>
            </w:r>
          </w:p>
        </w:tc>
        <w:tc>
          <w:tcPr>
            <w:tcW w:type="dxa" w:w="2160"/>
          </w:tcPr>
          <w:p>
            <w:pPr>
              <w:jc w:val="center"/>
            </w:pPr>
            <w:r>
              <w:rPr>
                <w:b/>
              </w:rPr>
              <w:t>n</w:t>
            </w:r>
          </w:p>
        </w:tc>
        <w:tc>
          <w:tcPr>
            <w:tcW w:type="dxa" w:w="2160"/>
          </w:tcPr>
          <w:p>
            <w:pPr>
              <w:jc w:val="center"/>
            </w:pPr>
            <w:r>
              <w:rPr>
                <w:b/>
              </w:rPr>
              <w:t>Mean (pg/ml)</w:t>
            </w:r>
          </w:p>
        </w:tc>
        <w:tc>
          <w:tcPr>
            <w:tcW w:type="dxa" w:w="2160"/>
          </w:tcPr>
          <w:p>
            <w:pPr>
              <w:jc w:val="center"/>
            </w:pPr>
            <w:r>
              <w:rPr>
                <w:b/>
              </w:rPr>
              <w:t>Standard Deviation</w:t>
            </w:r>
          </w:p>
        </w:tc>
        <w:tc>
          <w:tcPr>
            <w:tcW w:type="dxa" w:w="2160"/>
          </w:tcPr>
          <w:p>
            <w:pPr>
              <w:jc w:val="center"/>
            </w:pPr>
            <w:r>
              <w:rPr>
                <w:b/>
              </w:rPr>
              <w:t>CV (%)</w:t>
            </w:r>
          </w:p>
        </w:tc>
      </w:tr>
      <w:tr>
        <w:tc>
          <w:tcPr>
            <w:tcW w:type="dxa" w:w="2160"/>
          </w:tcPr>
          <w:p>
            <w:pPr>
              <w:jc w:val="center"/>
            </w:pPr>
            <w:r>
              <w:t>1</w:t>
            </w:r>
          </w:p>
        </w:tc>
        <w:tc>
          <w:tcPr>
            <w:tcW w:type="dxa" w:w="2160"/>
          </w:tcPr>
          <w:p>
            <w:pPr>
              <w:jc w:val="center"/>
            </w:pPr>
            <w:r>
              <w:t>{{ intra_var_sample1_n }}</w:t>
            </w:r>
          </w:p>
        </w:tc>
        <w:tc>
          <w:tcPr>
            <w:tcW w:type="dxa" w:w="2160"/>
          </w:tcPr>
          <w:p>
            <w:pPr>
              <w:jc w:val="center"/>
            </w:pPr>
            <w:r>
              <w:t>{{ intra_var_sample1_mean }}</w:t>
            </w:r>
          </w:p>
        </w:tc>
        <w:tc>
          <w:tcPr>
            <w:tcW w:type="dxa" w:w="2160"/>
          </w:tcPr>
          <w:p>
            <w:pPr>
              <w:jc w:val="center"/>
            </w:pPr>
            <w:r>
              <w:t>{{ intra_var_sample1_sd }}</w:t>
            </w:r>
          </w:p>
        </w:tc>
        <w:tc>
          <w:tcPr>
            <w:tcW w:type="dxa" w:w="2160"/>
          </w:tcPr>
          <w:p>
            <w:pPr>
              <w:jc w:val="center"/>
            </w:pPr>
            <w:r>
              <w:t>{{ intra_var_sample1_cv }}</w:t>
            </w:r>
          </w:p>
        </w:tc>
      </w:tr>
      <w:tr>
        <w:tc>
          <w:tcPr>
            <w:tcW w:type="dxa" w:w="2160"/>
          </w:tcPr>
          <w:p>
            <w:pPr>
              <w:jc w:val="center"/>
            </w:pPr>
            <w:r>
              <w:t>2</w:t>
            </w:r>
          </w:p>
        </w:tc>
        <w:tc>
          <w:tcPr>
            <w:tcW w:type="dxa" w:w="2160"/>
          </w:tcPr>
          <w:p>
            <w:pPr>
              <w:jc w:val="center"/>
            </w:pPr>
            <w:r>
              <w:t>{{ intra_var_sample2_n }}</w:t>
            </w:r>
          </w:p>
        </w:tc>
        <w:tc>
          <w:tcPr>
            <w:tcW w:type="dxa" w:w="2160"/>
          </w:tcPr>
          <w:p>
            <w:pPr>
              <w:jc w:val="center"/>
            </w:pPr>
            <w:r>
              <w:t>{{ intra_var_sample2_mean }}</w:t>
            </w:r>
          </w:p>
        </w:tc>
        <w:tc>
          <w:tcPr>
            <w:tcW w:type="dxa" w:w="2160"/>
          </w:tcPr>
          <w:p>
            <w:pPr>
              <w:jc w:val="center"/>
            </w:pPr>
            <w:r>
              <w:t>{{ intra_var_sample2_sd }}</w:t>
            </w:r>
          </w:p>
        </w:tc>
        <w:tc>
          <w:tcPr>
            <w:tcW w:type="dxa" w:w="2160"/>
          </w:tcPr>
          <w:p>
            <w:pPr>
              <w:jc w:val="center"/>
            </w:pPr>
            <w:r>
              <w:t>{{ intra_var_sample2_cv }}</w:t>
            </w:r>
          </w:p>
        </w:tc>
      </w:tr>
      <w:tr>
        <w:tc>
          <w:tcPr>
            <w:tcW w:type="dxa" w:w="2160"/>
          </w:tcPr>
          <w:p>
            <w:pPr>
              <w:jc w:val="center"/>
            </w:pPr>
            <w:r>
              <w:t>3</w:t>
            </w:r>
          </w:p>
        </w:tc>
        <w:tc>
          <w:tcPr>
            <w:tcW w:type="dxa" w:w="2160"/>
          </w:tcPr>
          <w:p>
            <w:pPr>
              <w:jc w:val="center"/>
            </w:pPr>
            <w:r>
              <w:t>{{ intra_var_sample3_n }}</w:t>
            </w:r>
          </w:p>
        </w:tc>
        <w:tc>
          <w:tcPr>
            <w:tcW w:type="dxa" w:w="2160"/>
          </w:tcPr>
          <w:p>
            <w:pPr>
              <w:jc w:val="center"/>
            </w:pPr>
            <w:r>
              <w:t>{{ intra_var_sample3_mean }}</w:t>
            </w:r>
          </w:p>
        </w:tc>
        <w:tc>
          <w:tcPr>
            <w:tcW w:type="dxa" w:w="2160"/>
          </w:tcPr>
          <w:p>
            <w:pPr>
              <w:jc w:val="center"/>
            </w:pPr>
            <w:r>
              <w:t>{{ intra_var_sample3_sd }}</w:t>
            </w:r>
          </w:p>
        </w:tc>
        <w:tc>
          <w:tcPr>
            <w:tcW w:type="dxa" w:w="2160"/>
          </w:tcPr>
          <w:p>
            <w:pPr>
              <w:jc w:val="center"/>
            </w:pPr>
            <w:r>
              <w:t>{{ intra_var_sample3_cv }}</w:t>
            </w:r>
          </w:p>
        </w:tc>
      </w:tr>
    </w:tbl>
    <w:p/>
    <w:p>
      <w:r>
        <w:t>Three samples of known concentration were tested in separate assays to assess inter-assay precision.</w:t>
      </w:r>
    </w:p>
    <w:tbl>
      <w:tblPr>
        <w:tblStyle w:val="TableGrid"/>
        <w:tblW w:type="auto" w:w="0"/>
        <w:jc w:val="center"/>
        <w:tblLook w:firstColumn="1" w:firstRow="1" w:lastColumn="0" w:lastRow="0" w:noHBand="0" w:noVBand="1" w:val="04A0"/>
      </w:tblPr>
      <w:tblGrid>
        <w:gridCol w:w="2160"/>
        <w:gridCol w:w="2160"/>
        <w:gridCol w:w="2160"/>
        <w:gridCol w:w="2160"/>
        <w:gridCol w:w="2160"/>
      </w:tblGrid>
      <w:tr>
        <w:tc>
          <w:tcPr>
            <w:tcW w:type="dxa" w:w="2160"/>
          </w:tcPr>
          <w:p>
            <w:pPr>
              <w:jc w:val="center"/>
            </w:pPr>
            <w:r>
              <w:rPr>
                <w:b/>
              </w:rPr>
              <w:t>Sample</w:t>
            </w:r>
          </w:p>
        </w:tc>
        <w:tc>
          <w:tcPr>
            <w:tcW w:type="dxa" w:w="2160"/>
          </w:tcPr>
          <w:p>
            <w:pPr>
              <w:jc w:val="center"/>
            </w:pPr>
            <w:r>
              <w:rPr>
                <w:b/>
              </w:rPr>
              <w:t>n</w:t>
            </w:r>
          </w:p>
        </w:tc>
        <w:tc>
          <w:tcPr>
            <w:tcW w:type="dxa" w:w="2160"/>
          </w:tcPr>
          <w:p>
            <w:pPr>
              <w:jc w:val="center"/>
            </w:pPr>
            <w:r>
              <w:rPr>
                <w:b/>
              </w:rPr>
              <w:t>Mean (pg/ml)</w:t>
            </w:r>
          </w:p>
        </w:tc>
        <w:tc>
          <w:tcPr>
            <w:tcW w:type="dxa" w:w="2160"/>
          </w:tcPr>
          <w:p>
            <w:pPr>
              <w:jc w:val="center"/>
            </w:pPr>
            <w:r>
              <w:rPr>
                <w:b/>
              </w:rPr>
              <w:t>Standard Deviation</w:t>
            </w:r>
          </w:p>
        </w:tc>
        <w:tc>
          <w:tcPr>
            <w:tcW w:type="dxa" w:w="2160"/>
          </w:tcPr>
          <w:p>
            <w:pPr>
              <w:jc w:val="center"/>
            </w:pPr>
            <w:r>
              <w:rPr>
                <w:b/>
              </w:rPr>
              <w:t>CV (%)</w:t>
            </w:r>
          </w:p>
        </w:tc>
      </w:tr>
      <w:tr>
        <w:tc>
          <w:tcPr>
            <w:tcW w:type="dxa" w:w="2160"/>
          </w:tcPr>
          <w:p>
            <w:pPr>
              <w:jc w:val="center"/>
            </w:pPr>
            <w:r>
              <w:t>1</w:t>
            </w:r>
          </w:p>
        </w:tc>
        <w:tc>
          <w:tcPr>
            <w:tcW w:type="dxa" w:w="2160"/>
          </w:tcPr>
          <w:p>
            <w:pPr>
              <w:jc w:val="center"/>
            </w:pPr>
            <w:r>
              <w:t>{{ inter_var_sample1_n }}</w:t>
            </w:r>
          </w:p>
        </w:tc>
        <w:tc>
          <w:tcPr>
            <w:tcW w:type="dxa" w:w="2160"/>
          </w:tcPr>
          <w:p>
            <w:pPr>
              <w:jc w:val="center"/>
            </w:pPr>
            <w:r>
              <w:t>{{ inter_var_sample1_mean }}</w:t>
            </w:r>
          </w:p>
        </w:tc>
        <w:tc>
          <w:tcPr>
            <w:tcW w:type="dxa" w:w="2160"/>
          </w:tcPr>
          <w:p>
            <w:pPr>
              <w:jc w:val="center"/>
            </w:pPr>
            <w:r>
              <w:t>{{ inter_var_sample1_sd }}</w:t>
            </w:r>
          </w:p>
        </w:tc>
        <w:tc>
          <w:tcPr>
            <w:tcW w:type="dxa" w:w="2160"/>
          </w:tcPr>
          <w:p>
            <w:pPr>
              <w:jc w:val="center"/>
            </w:pPr>
            <w:r>
              <w:t>{{ inter_var_sample1_cv }}</w:t>
            </w:r>
          </w:p>
        </w:tc>
      </w:tr>
      <w:tr>
        <w:tc>
          <w:tcPr>
            <w:tcW w:type="dxa" w:w="2160"/>
          </w:tcPr>
          <w:p>
            <w:pPr>
              <w:jc w:val="center"/>
            </w:pPr>
            <w:r>
              <w:t>2</w:t>
            </w:r>
          </w:p>
        </w:tc>
        <w:tc>
          <w:tcPr>
            <w:tcW w:type="dxa" w:w="2160"/>
          </w:tcPr>
          <w:p>
            <w:pPr>
              <w:jc w:val="center"/>
            </w:pPr>
            <w:r>
              <w:t>{{ inter_var_sample2_n }}</w:t>
            </w:r>
          </w:p>
        </w:tc>
        <w:tc>
          <w:tcPr>
            <w:tcW w:type="dxa" w:w="2160"/>
          </w:tcPr>
          <w:p>
            <w:pPr>
              <w:jc w:val="center"/>
            </w:pPr>
            <w:r>
              <w:t>{{ inter_var_sample2_mean }}</w:t>
            </w:r>
          </w:p>
        </w:tc>
        <w:tc>
          <w:tcPr>
            <w:tcW w:type="dxa" w:w="2160"/>
          </w:tcPr>
          <w:p>
            <w:pPr>
              <w:jc w:val="center"/>
            </w:pPr>
            <w:r>
              <w:t>{{ inter_var_sample2_sd }}</w:t>
            </w:r>
          </w:p>
        </w:tc>
        <w:tc>
          <w:tcPr>
            <w:tcW w:type="dxa" w:w="2160"/>
          </w:tcPr>
          <w:p>
            <w:pPr>
              <w:jc w:val="center"/>
            </w:pPr>
            <w:r>
              <w:t>{{ inter_var_sample2_cv }}</w:t>
            </w:r>
          </w:p>
        </w:tc>
      </w:tr>
      <w:tr>
        <w:tc>
          <w:tcPr>
            <w:tcW w:type="dxa" w:w="2160"/>
          </w:tcPr>
          <w:p>
            <w:pPr>
              <w:jc w:val="center"/>
            </w:pPr>
            <w:r>
              <w:t>3</w:t>
            </w:r>
          </w:p>
        </w:tc>
        <w:tc>
          <w:tcPr>
            <w:tcW w:type="dxa" w:w="2160"/>
          </w:tcPr>
          <w:p>
            <w:pPr>
              <w:jc w:val="center"/>
            </w:pPr>
            <w:r>
              <w:t>{{ inter_var_sample3_n }}</w:t>
            </w:r>
          </w:p>
        </w:tc>
        <w:tc>
          <w:tcPr>
            <w:tcW w:type="dxa" w:w="2160"/>
          </w:tcPr>
          <w:p>
            <w:pPr>
              <w:jc w:val="center"/>
            </w:pPr>
            <w:r>
              <w:t>{{ inter_var_sample3_mean }}</w:t>
            </w:r>
          </w:p>
        </w:tc>
        <w:tc>
          <w:tcPr>
            <w:tcW w:type="dxa" w:w="2160"/>
          </w:tcPr>
          <w:p>
            <w:pPr>
              <w:jc w:val="center"/>
            </w:pPr>
            <w:r>
              <w:t>{{ inter_var_sample3_sd }}</w:t>
            </w:r>
          </w:p>
        </w:tc>
        <w:tc>
          <w:tcPr>
            <w:tcW w:type="dxa" w:w="2160"/>
          </w:tcPr>
          <w:p>
            <w:pPr>
              <w:jc w:val="center"/>
            </w:pPr>
            <w:r>
              <w:t>{{ inter_var_sample3_cv }}</w:t>
            </w:r>
          </w:p>
        </w:tc>
      </w:tr>
    </w:tbl>
    <w:p/>
    <w:p>
      <w:pPr>
        <w:pStyle w:val="Heading2"/>
      </w:pPr>
      <w:r>
        <w:rPr>
          <w:color w:val="0046B4"/>
        </w:rPr>
        <w:t>REPRODUCIBILITY</w:t>
      </w:r>
    </w:p>
    <w:p>
      <w:r>
        <w:t>Samples were tested in four different assay lots to assess reproducibility.</w:t>
      </w:r>
    </w:p>
    <w:tbl>
      <w:tblPr>
        <w:tblStyle w:val="TableGrid"/>
        <w:tblW w:type="auto" w:w="0"/>
        <w:jc w:val="center"/>
        <w:tblLook w:firstColumn="1" w:firstRow="1" w:lastColumn="0" w:lastRow="0" w:noHBand="0" w:noVBand="1" w:val="04A0"/>
      </w:tblPr>
      <w:tblGrid>
        <w:gridCol w:w="1543"/>
        <w:gridCol w:w="1543"/>
        <w:gridCol w:w="1543"/>
        <w:gridCol w:w="1543"/>
        <w:gridCol w:w="1543"/>
        <w:gridCol w:w="1543"/>
        <w:gridCol w:w="1543"/>
      </w:tblGrid>
      <w:tr>
        <w:tc>
          <w:tcPr>
            <w:tcW w:type="dxa" w:w="1543"/>
          </w:tcPr>
          <w:p>
            <w:pPr>
              <w:jc w:val="center"/>
            </w:pPr>
            <w:r>
              <w:rPr>
                <w:b/>
              </w:rPr>
            </w:r>
          </w:p>
        </w:tc>
        <w:tc>
          <w:tcPr>
            <w:tcW w:type="dxa" w:w="1543"/>
          </w:tcPr>
          <w:p>
            <w:pPr>
              <w:jc w:val="center"/>
            </w:pPr>
            <w:r>
              <w:rPr>
                <w:b/>
              </w:rPr>
              <w:t>Lot 1</w:t>
            </w:r>
          </w:p>
        </w:tc>
        <w:tc>
          <w:tcPr>
            <w:tcW w:type="dxa" w:w="1543"/>
          </w:tcPr>
          <w:p>
            <w:pPr>
              <w:jc w:val="center"/>
            </w:pPr>
            <w:r>
              <w:rPr>
                <w:b/>
              </w:rPr>
              <w:t>Lot 2</w:t>
            </w:r>
          </w:p>
        </w:tc>
        <w:tc>
          <w:tcPr>
            <w:tcW w:type="dxa" w:w="1543"/>
          </w:tcPr>
          <w:p>
            <w:pPr>
              <w:jc w:val="center"/>
            </w:pPr>
            <w:r>
              <w:rPr>
                <w:b/>
              </w:rPr>
              <w:t>Lot 3</w:t>
            </w:r>
          </w:p>
        </w:tc>
        <w:tc>
          <w:tcPr>
            <w:tcW w:type="dxa" w:w="1543"/>
          </w:tcPr>
          <w:p>
            <w:pPr>
              <w:jc w:val="center"/>
            </w:pPr>
            <w:r>
              <w:rPr>
                <w:b/>
              </w:rPr>
              <w:t>Lot 4</w:t>
            </w:r>
          </w:p>
        </w:tc>
        <w:tc>
          <w:tcPr>
            <w:tcW w:type="dxa" w:w="1543"/>
          </w:tcPr>
          <w:p>
            <w:pPr>
              <w:jc w:val="center"/>
            </w:pPr>
            <w:r>
              <w:rPr>
                <w:b/>
              </w:rPr>
              <w:t>Mean</w:t>
            </w:r>
          </w:p>
        </w:tc>
        <w:tc>
          <w:tcPr>
            <w:tcW w:type="dxa" w:w="1543"/>
          </w:tcPr>
          <w:p>
            <w:pPr>
              <w:jc w:val="center"/>
            </w:pPr>
            <w:r>
              <w:rPr>
                <w:b/>
              </w:rPr>
              <w:t>CV (%)</w:t>
            </w:r>
          </w:p>
        </w:tc>
      </w:tr>
      <w:tr>
        <w:tc>
          <w:tcPr>
            <w:tcW w:type="dxa" w:w="1543"/>
          </w:tcPr>
          <w:p>
            <w:pPr>
              <w:jc w:val="center"/>
            </w:pPr>
            <w:r>
              <w:rPr>
                <w:b/>
              </w:rPr>
              <w:t>Sample 1</w:t>
            </w:r>
          </w:p>
        </w:tc>
        <w:tc>
          <w:tcPr>
            <w:tcW w:type="dxa" w:w="1543"/>
          </w:tcPr>
          <w:p>
            <w:pPr>
              <w:jc w:val="center"/>
            </w:pPr>
            <w:r>
              <w:t>{{ repro_sample1_lot1 }}</w:t>
            </w:r>
          </w:p>
        </w:tc>
        <w:tc>
          <w:tcPr>
            <w:tcW w:type="dxa" w:w="1543"/>
          </w:tcPr>
          <w:p>
            <w:pPr>
              <w:jc w:val="center"/>
            </w:pPr>
            <w:r>
              <w:t>{{ repro_sample1_lot2 }}</w:t>
            </w:r>
          </w:p>
        </w:tc>
        <w:tc>
          <w:tcPr>
            <w:tcW w:type="dxa" w:w="1543"/>
          </w:tcPr>
          <w:p>
            <w:pPr>
              <w:jc w:val="center"/>
            </w:pPr>
            <w:r>
              <w:t>{{ repro_sample1_lot3 }}</w:t>
            </w:r>
          </w:p>
        </w:tc>
        <w:tc>
          <w:tcPr>
            <w:tcW w:type="dxa" w:w="1543"/>
          </w:tcPr>
          <w:p>
            <w:pPr>
              <w:jc w:val="center"/>
            </w:pPr>
            <w:r>
              <w:t>{{ repro_sample1_lot4 }}</w:t>
            </w:r>
          </w:p>
        </w:tc>
        <w:tc>
          <w:tcPr>
            <w:tcW w:type="dxa" w:w="1543"/>
          </w:tcPr>
          <w:p>
            <w:pPr>
              <w:jc w:val="center"/>
            </w:pPr>
            <w:r>
              <w:t>{{ repro_sample1_mean }}</w:t>
            </w:r>
          </w:p>
        </w:tc>
        <w:tc>
          <w:tcPr>
            <w:tcW w:type="dxa" w:w="1543"/>
          </w:tcPr>
          <w:p>
            <w:pPr>
              <w:jc w:val="center"/>
            </w:pPr>
            <w:r>
              <w:t>{{ repro_sample1_cv }}</w:t>
            </w:r>
          </w:p>
        </w:tc>
      </w:tr>
      <w:tr>
        <w:tc>
          <w:tcPr>
            <w:tcW w:type="dxa" w:w="1543"/>
          </w:tcPr>
          <w:p>
            <w:pPr>
              <w:jc w:val="center"/>
            </w:pPr>
            <w:r>
              <w:rPr>
                <w:b/>
              </w:rPr>
              <w:t>Sample 2</w:t>
            </w:r>
          </w:p>
        </w:tc>
        <w:tc>
          <w:tcPr>
            <w:tcW w:type="dxa" w:w="1543"/>
          </w:tcPr>
          <w:p>
            <w:pPr>
              <w:jc w:val="center"/>
            </w:pPr>
            <w:r>
              <w:t>{{ repro_sample2_lot1 }}</w:t>
            </w:r>
          </w:p>
        </w:tc>
        <w:tc>
          <w:tcPr>
            <w:tcW w:type="dxa" w:w="1543"/>
          </w:tcPr>
          <w:p>
            <w:pPr>
              <w:jc w:val="center"/>
            </w:pPr>
            <w:r>
              <w:t>{{ repro_sample2_lot2 }}</w:t>
            </w:r>
          </w:p>
        </w:tc>
        <w:tc>
          <w:tcPr>
            <w:tcW w:type="dxa" w:w="1543"/>
          </w:tcPr>
          <w:p>
            <w:pPr>
              <w:jc w:val="center"/>
            </w:pPr>
            <w:r>
              <w:t>{{ repro_sample2_lot3 }}</w:t>
            </w:r>
          </w:p>
        </w:tc>
        <w:tc>
          <w:tcPr>
            <w:tcW w:type="dxa" w:w="1543"/>
          </w:tcPr>
          <w:p>
            <w:pPr>
              <w:jc w:val="center"/>
            </w:pPr>
            <w:r>
              <w:t>{{ repro_sample2_lot4 }}</w:t>
            </w:r>
          </w:p>
        </w:tc>
        <w:tc>
          <w:tcPr>
            <w:tcW w:type="dxa" w:w="1543"/>
          </w:tcPr>
          <w:p>
            <w:pPr>
              <w:jc w:val="center"/>
            </w:pPr>
            <w:r>
              <w:t>{{ repro_sample2_mean }}</w:t>
            </w:r>
          </w:p>
        </w:tc>
        <w:tc>
          <w:tcPr>
            <w:tcW w:type="dxa" w:w="1543"/>
          </w:tcPr>
          <w:p>
            <w:pPr>
              <w:jc w:val="center"/>
            </w:pPr>
            <w:r>
              <w:t>{{ repro_sample2_cv }}</w:t>
            </w:r>
          </w:p>
        </w:tc>
      </w:tr>
      <w:tr>
        <w:tc>
          <w:tcPr>
            <w:tcW w:type="dxa" w:w="1543"/>
          </w:tcPr>
          <w:p>
            <w:pPr>
              <w:jc w:val="center"/>
            </w:pPr>
            <w:r>
              <w:rPr>
                <w:b/>
              </w:rPr>
              <w:t>Sample 3</w:t>
            </w:r>
          </w:p>
        </w:tc>
        <w:tc>
          <w:tcPr>
            <w:tcW w:type="dxa" w:w="1543"/>
          </w:tcPr>
          <w:p>
            <w:pPr>
              <w:jc w:val="center"/>
            </w:pPr>
            <w:r>
              <w:t>{{ repro_sample3_lot1 }}</w:t>
            </w:r>
          </w:p>
        </w:tc>
        <w:tc>
          <w:tcPr>
            <w:tcW w:type="dxa" w:w="1543"/>
          </w:tcPr>
          <w:p>
            <w:pPr>
              <w:jc w:val="center"/>
            </w:pPr>
            <w:r>
              <w:t>{{ repro_sample3_lot2 }}</w:t>
            </w:r>
          </w:p>
        </w:tc>
        <w:tc>
          <w:tcPr>
            <w:tcW w:type="dxa" w:w="1543"/>
          </w:tcPr>
          <w:p>
            <w:pPr>
              <w:jc w:val="center"/>
            </w:pPr>
            <w:r>
              <w:t>{{ repro_sample3_lot3 }}</w:t>
            </w:r>
          </w:p>
        </w:tc>
        <w:tc>
          <w:tcPr>
            <w:tcW w:type="dxa" w:w="1543"/>
          </w:tcPr>
          <w:p>
            <w:pPr>
              <w:jc w:val="center"/>
            </w:pPr>
            <w:r>
              <w:t>{{ repro_sample3_lot4 }}</w:t>
            </w:r>
          </w:p>
        </w:tc>
        <w:tc>
          <w:tcPr>
            <w:tcW w:type="dxa" w:w="1543"/>
          </w:tcPr>
          <w:p>
            <w:pPr>
              <w:jc w:val="center"/>
            </w:pPr>
            <w:r>
              <w:t>{{ repro_sample3_mean }}</w:t>
            </w:r>
          </w:p>
        </w:tc>
        <w:tc>
          <w:tcPr>
            <w:tcW w:type="dxa" w:w="1543"/>
          </w:tcPr>
          <w:p>
            <w:pPr>
              <w:jc w:val="center"/>
            </w:pPr>
            <w:r>
              <w:t>{{ repro_sample3_cv }}</w:t>
            </w:r>
          </w:p>
        </w:tc>
      </w:tr>
    </w:tbl>
    <w:tbl>
      <w:tblPr>
        <w:tblStyle w:val="TableGrid"/>
        <w:tblW w:type="auto" w:w="0"/>
        <w:jc w:val="center"/>
        <w:tblLook w:firstColumn="1" w:firstRow="1" w:lastColumn="0" w:lastRow="0" w:noHBand="0" w:noVBand="1" w:val="04A0"/>
      </w:tblPr>
      <w:tblGrid>
        <w:gridCol w:w="1200"/>
        <w:gridCol w:w="1200"/>
        <w:gridCol w:w="1200"/>
        <w:gridCol w:w="1200"/>
        <w:gridCol w:w="1200"/>
        <w:gridCol w:w="1200"/>
        <w:gridCol w:w="1200"/>
        <w:gridCol w:w="1200"/>
        <w:gridCol w:w="1200"/>
      </w:tblGrid>
      <w:tr>
        <w:tc>
          <w:tcPr>
            <w:tcW w:type="dxa" w:w="1200"/>
          </w:tcPr>
          <w:p>
            <w:pPr>
              <w:jc w:val="center"/>
            </w:pPr>
            <w:r>
              <w:rPr>
                <w:b/>
              </w:rPr>
              <w:t>Concentration (pg/ml)</w:t>
            </w:r>
          </w:p>
        </w:tc>
        <w:tc>
          <w:tcPr>
            <w:tcW w:type="dxa" w:w="1200"/>
          </w:tcPr>
          <w:p>
            <w:pPr>
              <w:jc w:val="center"/>
            </w:pPr>
            <w:r>
              <w:rPr>
                <w:b/>
              </w:rPr>
              <w:t>{{ std_conc_1|default('') }}</w:t>
            </w:r>
          </w:p>
        </w:tc>
        <w:tc>
          <w:tcPr>
            <w:tcW w:type="dxa" w:w="1200"/>
          </w:tcPr>
          <w:p>
            <w:pPr>
              <w:jc w:val="center"/>
            </w:pPr>
            <w:r>
              <w:rPr>
                <w:b/>
              </w:rPr>
              <w:t>{{ std_conc_2|default('') }}</w:t>
            </w:r>
          </w:p>
        </w:tc>
        <w:tc>
          <w:tcPr>
            <w:tcW w:type="dxa" w:w="1200"/>
          </w:tcPr>
          <w:p>
            <w:pPr>
              <w:jc w:val="center"/>
            </w:pPr>
            <w:r>
              <w:rPr>
                <w:b/>
              </w:rPr>
              <w:t>{{ std_conc_3|default('') }}</w:t>
            </w:r>
          </w:p>
        </w:tc>
        <w:tc>
          <w:tcPr>
            <w:tcW w:type="dxa" w:w="1200"/>
          </w:tcPr>
          <w:p>
            <w:pPr>
              <w:jc w:val="center"/>
            </w:pPr>
            <w:r>
              <w:rPr>
                <w:b/>
              </w:rPr>
              <w:t>{{ std_conc_4|default('') }}</w:t>
            </w:r>
          </w:p>
        </w:tc>
        <w:tc>
          <w:tcPr>
            <w:tcW w:type="dxa" w:w="1200"/>
          </w:tcPr>
          <w:p>
            <w:pPr>
              <w:jc w:val="center"/>
            </w:pPr>
            <w:r>
              <w:rPr>
                <w:b/>
              </w:rPr>
              <w:t>{{ std_conc_5|default('') }}</w:t>
            </w:r>
          </w:p>
        </w:tc>
        <w:tc>
          <w:tcPr>
            <w:tcW w:type="dxa" w:w="1200"/>
          </w:tcPr>
          <w:p>
            <w:pPr>
              <w:jc w:val="center"/>
            </w:pPr>
            <w:r>
              <w:rPr>
                <w:b/>
              </w:rPr>
              <w:t>{{ std_conc_6|default('') }}</w:t>
            </w:r>
          </w:p>
        </w:tc>
        <w:tc>
          <w:tcPr>
            <w:tcW w:type="dxa" w:w="1200"/>
          </w:tcPr>
          <w:p>
            <w:pPr>
              <w:jc w:val="center"/>
            </w:pPr>
            <w:r>
              <w:rPr>
                <w:b/>
              </w:rPr>
              <w:t>{{ std_conc_7|default('') }}</w:t>
            </w:r>
          </w:p>
        </w:tc>
        <w:tc>
          <w:tcPr>
            <w:tcW w:type="dxa" w:w="1200"/>
          </w:tcPr>
          <w:p>
            <w:pPr>
              <w:jc w:val="center"/>
            </w:pPr>
            <w:r>
              <w:rPr>
                <w:b/>
              </w:rPr>
              <w:t>{{ std_conc_8|default('') }}</w:t>
            </w:r>
          </w:p>
        </w:tc>
      </w:tr>
      <w:tr>
        <w:tc>
          <w:tcPr>
            <w:tcW w:type="dxa" w:w="1200"/>
          </w:tcPr>
          <w:p>
            <w:pPr>
              <w:jc w:val="center"/>
            </w:pPr>
            <w:r>
              <w:t>O.D.</w:t>
            </w:r>
          </w:p>
        </w:tc>
        <w:tc>
          <w:tcPr>
            <w:tcW w:type="dxa" w:w="1200"/>
          </w:tcPr>
          <w:p>
            <w:pPr>
              <w:jc w:val="center"/>
            </w:pPr>
            <w:r>
              <w:t>{{ std_od_1|default('') }}</w:t>
            </w:r>
          </w:p>
        </w:tc>
        <w:tc>
          <w:tcPr>
            <w:tcW w:type="dxa" w:w="1200"/>
          </w:tcPr>
          <w:p>
            <w:pPr>
              <w:jc w:val="center"/>
            </w:pPr>
            <w:r>
              <w:t>{{ std_od_2|default('') }}</w:t>
            </w:r>
          </w:p>
        </w:tc>
        <w:tc>
          <w:tcPr>
            <w:tcW w:type="dxa" w:w="1200"/>
          </w:tcPr>
          <w:p>
            <w:pPr>
              <w:jc w:val="center"/>
            </w:pPr>
            <w:r>
              <w:t>{{ std_od_3|default('') }}</w:t>
            </w:r>
          </w:p>
        </w:tc>
        <w:tc>
          <w:tcPr>
            <w:tcW w:type="dxa" w:w="1200"/>
          </w:tcPr>
          <w:p>
            <w:pPr>
              <w:jc w:val="center"/>
            </w:pPr>
            <w:r>
              <w:t>{{ std_od_4|default('') }}</w:t>
            </w:r>
          </w:p>
        </w:tc>
        <w:tc>
          <w:tcPr>
            <w:tcW w:type="dxa" w:w="1200"/>
          </w:tcPr>
          <w:p>
            <w:pPr>
              <w:jc w:val="center"/>
            </w:pPr>
            <w:r>
              <w:t>{{ std_od_5|default('') }}</w:t>
            </w:r>
          </w:p>
        </w:tc>
        <w:tc>
          <w:tcPr>
            <w:tcW w:type="dxa" w:w="1200"/>
          </w:tcPr>
          <w:p>
            <w:pPr>
              <w:jc w:val="center"/>
            </w:pPr>
            <w:r>
              <w:t>{{ std_od_6|default('') }}</w:t>
            </w:r>
          </w:p>
        </w:tc>
        <w:tc>
          <w:tcPr>
            <w:tcW w:type="dxa" w:w="1200"/>
          </w:tcPr>
          <w:p>
            <w:pPr>
              <w:jc w:val="center"/>
            </w:pPr>
            <w:r>
              <w:t>{{ std_od_7|default('') }}</w:t>
            </w:r>
          </w:p>
        </w:tc>
        <w:tc>
          <w:tcPr>
            <w:tcW w:type="dxa" w:w="1200"/>
          </w:tcPr>
          <w:p>
            <w:pPr>
              <w:jc w:val="center"/>
            </w:pPr>
            <w:r>
              <w:t>{{ std_od_8|default('') }}</w:t>
            </w:r>
          </w:p>
        </w:tc>
      </w:tr>
    </w:tbl>
    <w:p>
      <w:pPr>
        <w:pStyle w:val="ListBullet"/>
        <w:ind w:left="360" w:firstLine="0"/>
        <w:jc w:val="left"/>
      </w:pPr>
      <w:r>
        <w:t xml:space="preserve">• </w:t>
      </w:r>
      <w:r>
        <w:t>Microplate reader capable of reading absorbance at 450 nm. Incubator.</w:t>
      </w:r>
    </w:p>
    <w:p>
      <w:pPr>
        <w:pStyle w:val="ListBullet"/>
        <w:ind w:left="360" w:firstLine="0"/>
        <w:jc w:val="left"/>
      </w:pPr>
      <w:r>
        <w:t xml:space="preserve">• </w:t>
      </w:r>
      <w:r>
        <w:t>Automated plate washer (optional)</w:t>
      </w:r>
    </w:p>
    <w:p>
      <w:pPr>
        <w:pStyle w:val="ListBullet"/>
        <w:ind w:left="360" w:firstLine="0"/>
        <w:jc w:val="left"/>
      </w:pPr>
      <w:r>
        <w:t xml:space="preserve">• </w:t>
      </w:r>
      <w:r>
        <w:t>Pipettes and pipette tips capable of precisely dispensing 0.5 µl through 1 ml volumes of aqueous solutions. Multichannel pipettes are recommended for a large numbers of samples.</w:t>
      </w:r>
    </w:p>
    <w:p>
      <w:pPr>
        <w:pStyle w:val="ListBullet"/>
        <w:ind w:left="360" w:firstLine="0"/>
        <w:jc w:val="left"/>
      </w:pPr>
      <w:r>
        <w:t xml:space="preserve">• </w:t>
      </w:r>
      <w:r>
        <w:t>Deionized or distilled water. 500 ml graduated cylinders. Test tubes for dilution.</w:t>
      </w:r>
    </w:p>
    <w:p>
      <w:pPr>
        <w:pStyle w:val="ListBullet"/>
        <w:ind w:left="360" w:firstLine="0"/>
        <w:jc w:val="left"/>
      </w:pPr>
      <w:r>
        <w:t xml:space="preserve">• </w:t>
      </w:r>
      <w:r>
        <w:t>Microplate reader capable of measuring absorbance at 450 nm</w:t>
      </w:r>
    </w:p>
    <w:p>
      <w:pPr>
        <w:pStyle w:val="ListBullet"/>
        <w:ind w:left="360" w:firstLine="0"/>
        <w:jc w:val="left"/>
      </w:pPr>
      <w:r>
        <w:t xml:space="preserve">• </w:t>
      </w:r>
      <w:r>
        <w:t>Adjustable pipettes and pipette tips</w:t>
      </w:r>
    </w:p>
    <w:p>
      <w:pPr>
        <w:pStyle w:val="ListBullet"/>
        <w:ind w:left="360" w:firstLine="0"/>
        <w:jc w:val="left"/>
      </w:pPr>
      <w:r>
        <w:t xml:space="preserve">• </w:t>
      </w:r>
      <w:r>
        <w:t>Test tubes for dilution</w:t>
      </w:r>
    </w:p>
    <w:p>
      <w:pPr>
        <w:pStyle w:val="ListBullet"/>
        <w:ind w:left="360" w:firstLine="0"/>
        <w:jc w:val="left"/>
      </w:pPr>
      <w:r>
        <w:t xml:space="preserve">• </w:t>
      </w:r>
      <w:r>
        <w:t>Deionized or distilled water</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ind w:left="360" w:hanging="360"/>
      <w:contextualSpacing/>
    </w:pPr>
    <w:rPr>
      <w:rFonts w:ascii="Calibri" w:hAnsi="Calibri"/>
      <w:sz w:val="22"/>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iddenText">
    <w:name w:val="Hidden Text"/>
    <w:basedOn w:val="Normal"/>
    <w:uiPriority w:val="99"/>
    <w:semiHidden/>
    <w:rPr>
      <w:color w:val="C8C8C8"/>
      <w:sz w:val="16"/>
    </w:r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